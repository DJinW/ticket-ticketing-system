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Autospacing="0" w:afterAutospacing="0" w:line="14" w:lineRule="exact"/>
        <w:jc w:val="center"/>
        <w:sectPr>
          <w:pgSz w:w="11900" w:h="16840"/>
          <w:pgMar w:top="1426" w:right="1800" w:bottom="992" w:left="1800" w:header="851" w:footer="992" w:gutter="0"/>
          <w:cols w:space="720" w:num="1"/>
        </w:sectPr>
      </w:pPr>
      <w:bookmarkStart w:id="0" w:name="_bookmark0"/>
      <w:bookmarkEnd w:id="0"/>
    </w:p>
    <w:p>
      <w:pPr>
        <w:autoSpaceDE w:val="0"/>
        <w:autoSpaceDN w:val="0"/>
        <w:spacing w:beforeAutospacing="0" w:afterAutospacing="0" w:line="3667" w:lineRule="exact"/>
        <w:jc w:val="left"/>
        <w:rPr>
          <w:rFonts w:hint="eastAsia"/>
        </w:rPr>
      </w:pPr>
    </w:p>
    <w:tbl>
      <w:tblPr>
        <w:tblStyle w:val="2"/>
        <w:tblpPr w:leftFromText="180" w:rightFromText="180" w:vertAnchor="page" w:horzAnchor="page" w:tblpX="2337" w:tblpY="7966"/>
        <w:tblOverlap w:val="never"/>
        <w:tblW w:w="8635" w:type="dxa"/>
        <w:tblInd w:w="0" w:type="dxa"/>
        <w:tblBorders>
          <w:top w:val="single" w:color="E4E7EB" w:sz="2" w:space="0"/>
          <w:left w:val="single" w:color="E4E7EB" w:sz="2" w:space="0"/>
          <w:bottom w:val="single" w:color="E4E7EB" w:sz="2" w:space="0"/>
          <w:right w:val="single" w:color="E4E7EB" w:sz="2" w:space="0"/>
          <w:insideH w:val="single" w:color="E4E7EB" w:sz="2" w:space="0"/>
          <w:insideV w:val="single" w:color="E4E7EB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4"/>
        <w:gridCol w:w="1592"/>
        <w:gridCol w:w="1779"/>
        <w:gridCol w:w="2095"/>
        <w:gridCol w:w="1985"/>
      </w:tblGrid>
      <w:tr>
        <w:tblPrEx>
          <w:tblBorders>
            <w:top w:val="single" w:color="E4E7EB" w:sz="2" w:space="0"/>
            <w:left w:val="single" w:color="E4E7EB" w:sz="2" w:space="0"/>
            <w:bottom w:val="single" w:color="E4E7EB" w:sz="2" w:space="0"/>
            <w:right w:val="single" w:color="E4E7EB" w:sz="2" w:space="0"/>
            <w:insideH w:val="single" w:color="E4E7EB" w:sz="2" w:space="0"/>
            <w:insideV w:val="single" w:color="E4E7EB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0" w:hRule="atLeast"/>
        </w:trPr>
        <w:tc>
          <w:tcPr>
            <w:tcW w:w="1184" w:type="dxa"/>
          </w:tcPr>
          <w:p>
            <w:pPr>
              <w:pStyle w:val="5"/>
              <w:spacing w:before="7"/>
              <w:rPr>
                <w:rFonts w:ascii="宋体"/>
                <w:sz w:val="21"/>
              </w:rPr>
            </w:pPr>
          </w:p>
          <w:p>
            <w:pPr>
              <w:pStyle w:val="5"/>
              <w:spacing w:before="3"/>
              <w:ind w:right="255"/>
              <w:jc w:val="right"/>
              <w:rPr>
                <w:rFonts w:hint="eastAsia" w:ascii="宋体" w:eastAsia="宋体"/>
                <w:b/>
                <w:sz w:val="20"/>
                <w:lang w:eastAsia="zh-CN"/>
              </w:rPr>
            </w:pPr>
            <w:r>
              <w:rPr>
                <w:rFonts w:hint="eastAsia" w:ascii="宋体" w:eastAsia="宋体"/>
                <w:b/>
                <w:spacing w:val="-2"/>
                <w:sz w:val="20"/>
                <w:lang w:val="en-US" w:eastAsia="zh-CN"/>
              </w:rPr>
              <w:t>CCB评审</w:t>
            </w:r>
          </w:p>
        </w:tc>
        <w:tc>
          <w:tcPr>
            <w:tcW w:w="1592" w:type="dxa"/>
          </w:tcPr>
          <w:p>
            <w:pPr>
              <w:pStyle w:val="5"/>
              <w:spacing w:before="3" w:line="242" w:lineRule="auto"/>
              <w:ind w:right="169"/>
              <w:rPr>
                <w:rFonts w:hint="eastAsia" w:ascii="宋体" w:eastAsia="宋体"/>
                <w:b/>
                <w:sz w:val="20"/>
                <w:lang w:val="en-US" w:eastAsia="zh-CN"/>
              </w:rPr>
            </w:pPr>
            <w:r>
              <w:rPr>
                <w:rFonts w:hint="eastAsia" w:ascii="宋体" w:eastAsia="宋体"/>
                <w:b/>
                <w:sz w:val="20"/>
                <w:lang w:val="en-US" w:eastAsia="zh-CN"/>
              </w:rPr>
              <w:t xml:space="preserve">   </w:t>
            </w:r>
          </w:p>
          <w:p>
            <w:pPr>
              <w:pStyle w:val="5"/>
              <w:spacing w:before="3" w:line="242" w:lineRule="auto"/>
              <w:ind w:right="169"/>
              <w:rPr>
                <w:rFonts w:hint="eastAsia" w:ascii="宋体" w:eastAsia="宋体"/>
                <w:b/>
                <w:sz w:val="20"/>
                <w:lang w:val="en-US" w:eastAsia="zh-CN"/>
              </w:rPr>
            </w:pPr>
          </w:p>
          <w:p>
            <w:pPr>
              <w:pStyle w:val="5"/>
              <w:spacing w:before="3" w:line="242" w:lineRule="auto"/>
              <w:ind w:right="169" w:firstLine="201" w:firstLineChars="100"/>
              <w:rPr>
                <w:rFonts w:hint="default" w:ascii="宋体" w:eastAsia="宋体"/>
                <w:b/>
                <w:sz w:val="20"/>
                <w:lang w:val="en-US" w:eastAsia="zh-CN"/>
              </w:rPr>
            </w:pPr>
            <w:r>
              <w:rPr>
                <w:rFonts w:hint="eastAsia" w:ascii="宋体" w:eastAsia="宋体"/>
                <w:b/>
                <w:sz w:val="20"/>
                <w:lang w:val="en-US" w:eastAsia="zh-CN"/>
              </w:rPr>
              <w:t>检查项描述</w:t>
            </w:r>
          </w:p>
        </w:tc>
        <w:tc>
          <w:tcPr>
            <w:tcW w:w="1779" w:type="dxa"/>
          </w:tcPr>
          <w:p>
            <w:pPr>
              <w:pStyle w:val="5"/>
              <w:spacing w:before="7"/>
              <w:rPr>
                <w:rFonts w:ascii="宋体"/>
                <w:sz w:val="21"/>
              </w:rPr>
            </w:pPr>
          </w:p>
          <w:p>
            <w:pPr>
              <w:pStyle w:val="5"/>
              <w:spacing w:before="3"/>
              <w:ind w:right="355"/>
              <w:jc w:val="right"/>
              <w:rPr>
                <w:rFonts w:hint="eastAsia" w:ascii="宋体" w:eastAsia="宋体"/>
                <w:b/>
                <w:spacing w:val="-2"/>
                <w:sz w:val="20"/>
                <w:lang w:val="en-US" w:eastAsia="zh-CN"/>
              </w:rPr>
            </w:pPr>
          </w:p>
          <w:p>
            <w:pPr>
              <w:pStyle w:val="5"/>
              <w:spacing w:before="3"/>
              <w:ind w:right="355"/>
              <w:jc w:val="right"/>
              <w:rPr>
                <w:rFonts w:hint="default" w:ascii="宋体" w:eastAsia="宋体"/>
                <w:b/>
                <w:sz w:val="20"/>
                <w:lang w:val="en-US" w:eastAsia="zh-CN"/>
              </w:rPr>
            </w:pPr>
            <w:r>
              <w:rPr>
                <w:rFonts w:hint="eastAsia" w:ascii="宋体" w:eastAsia="宋体"/>
                <w:b/>
                <w:spacing w:val="-2"/>
                <w:sz w:val="20"/>
                <w:lang w:val="en-US" w:eastAsia="zh-CN"/>
              </w:rPr>
              <w:t>要求满足情况</w:t>
            </w:r>
          </w:p>
        </w:tc>
        <w:tc>
          <w:tcPr>
            <w:tcW w:w="2095" w:type="dxa"/>
          </w:tcPr>
          <w:p>
            <w:pPr>
              <w:pStyle w:val="5"/>
              <w:rPr>
                <w:rFonts w:ascii="宋体"/>
                <w:sz w:val="20"/>
              </w:rPr>
            </w:pPr>
          </w:p>
          <w:p>
            <w:pPr>
              <w:pStyle w:val="5"/>
              <w:spacing w:before="10"/>
              <w:rPr>
                <w:rFonts w:ascii="宋体"/>
                <w:sz w:val="21"/>
              </w:rPr>
            </w:pPr>
          </w:p>
          <w:p>
            <w:pPr>
              <w:pStyle w:val="5"/>
              <w:ind w:right="429"/>
              <w:jc w:val="right"/>
              <w:rPr>
                <w:rFonts w:hint="eastAsia" w:ascii="宋体" w:eastAsia="宋体"/>
                <w:b/>
                <w:sz w:val="20"/>
              </w:rPr>
            </w:pPr>
            <w:r>
              <w:rPr>
                <w:rFonts w:hint="eastAsia" w:ascii="宋体" w:eastAsia="宋体"/>
                <w:b/>
                <w:spacing w:val="-2"/>
                <w:sz w:val="20"/>
                <w:lang w:val="en-US" w:eastAsia="zh-CN"/>
              </w:rPr>
              <w:t>是否满足情况</w:t>
            </w:r>
          </w:p>
        </w:tc>
        <w:tc>
          <w:tcPr>
            <w:tcW w:w="1985" w:type="dxa"/>
          </w:tcPr>
          <w:p>
            <w:pPr>
              <w:pStyle w:val="5"/>
              <w:rPr>
                <w:rFonts w:ascii="宋体"/>
                <w:sz w:val="20"/>
              </w:rPr>
            </w:pPr>
          </w:p>
          <w:p>
            <w:pPr>
              <w:pStyle w:val="5"/>
              <w:spacing w:before="10"/>
              <w:rPr>
                <w:rFonts w:ascii="宋体"/>
                <w:sz w:val="21"/>
              </w:rPr>
            </w:pPr>
          </w:p>
          <w:p>
            <w:pPr>
              <w:pStyle w:val="5"/>
              <w:ind w:left="857"/>
              <w:rPr>
                <w:rFonts w:hint="eastAsia" w:ascii="宋体" w:eastAsia="宋体"/>
                <w:b/>
                <w:sz w:val="20"/>
                <w:lang w:eastAsia="zh-CN"/>
              </w:rPr>
            </w:pPr>
            <w:r>
              <w:rPr>
                <w:rFonts w:hint="eastAsia" w:ascii="宋体" w:eastAsia="宋体"/>
                <w:b/>
                <w:spacing w:val="-4"/>
                <w:sz w:val="2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E4E7EB" w:sz="2" w:space="0"/>
            <w:left w:val="single" w:color="E4E7EB" w:sz="2" w:space="0"/>
            <w:bottom w:val="single" w:color="E4E7EB" w:sz="2" w:space="0"/>
            <w:right w:val="single" w:color="E4E7EB" w:sz="2" w:space="0"/>
            <w:insideH w:val="single" w:color="E4E7EB" w:sz="2" w:space="0"/>
            <w:insideV w:val="single" w:color="E4E7EB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0" w:hRule="atLeast"/>
        </w:trPr>
        <w:tc>
          <w:tcPr>
            <w:tcW w:w="1184" w:type="dxa"/>
          </w:tcPr>
          <w:p>
            <w:pPr>
              <w:pStyle w:val="5"/>
              <w:rPr>
                <w:rFonts w:ascii="宋体"/>
                <w:sz w:val="22"/>
              </w:rPr>
            </w:pPr>
          </w:p>
          <w:p>
            <w:pPr>
              <w:pStyle w:val="5"/>
              <w:rPr>
                <w:rFonts w:ascii="宋体"/>
                <w:sz w:val="22"/>
              </w:rPr>
            </w:pPr>
          </w:p>
          <w:p>
            <w:pPr>
              <w:pStyle w:val="5"/>
              <w:rPr>
                <w:rFonts w:ascii="宋体"/>
                <w:sz w:val="22"/>
              </w:rPr>
            </w:pPr>
          </w:p>
          <w:p>
            <w:pPr>
              <w:pStyle w:val="5"/>
              <w:ind w:right="182" w:firstLine="392" w:firstLineChars="200"/>
              <w:jc w:val="both"/>
              <w:rPr>
                <w:sz w:val="20"/>
              </w:rPr>
            </w:pPr>
            <w:r>
              <w:rPr>
                <w:rFonts w:hint="eastAsia" w:eastAsia="宋体"/>
                <w:spacing w:val="-2"/>
                <w:sz w:val="20"/>
                <w:lang w:val="en-US" w:eastAsia="zh-CN"/>
              </w:rPr>
              <w:t>A</w:t>
            </w:r>
            <w:r>
              <w:rPr>
                <w:spacing w:val="-5"/>
                <w:sz w:val="20"/>
              </w:rPr>
              <w:t>001</w:t>
            </w:r>
          </w:p>
        </w:tc>
        <w:tc>
          <w:tcPr>
            <w:tcW w:w="1592" w:type="dxa"/>
          </w:tcPr>
          <w:p>
            <w:pPr>
              <w:pStyle w:val="5"/>
              <w:rPr>
                <w:rFonts w:ascii="宋体"/>
                <w:sz w:val="22"/>
              </w:rPr>
            </w:pPr>
          </w:p>
          <w:p>
            <w:pPr>
              <w:pStyle w:val="5"/>
              <w:rPr>
                <w:rFonts w:ascii="宋体"/>
                <w:sz w:val="22"/>
              </w:rPr>
            </w:pPr>
          </w:p>
          <w:p>
            <w:pPr>
              <w:pStyle w:val="5"/>
              <w:spacing w:before="3"/>
              <w:ind w:right="169"/>
              <w:jc w:val="both"/>
              <w:rPr>
                <w:rFonts w:ascii="宋体" w:eastAsia="宋体"/>
                <w:sz w:val="20"/>
              </w:rPr>
            </w:pPr>
            <w:r>
              <w:rPr>
                <w:rFonts w:ascii="宋体" w:eastAsia="宋体"/>
                <w:spacing w:val="-2"/>
                <w:sz w:val="20"/>
              </w:rPr>
              <w:t>配置项命名规范是否符合要</w:t>
            </w:r>
            <w:r>
              <w:rPr>
                <w:rFonts w:ascii="宋体" w:eastAsia="宋体"/>
                <w:spacing w:val="-10"/>
                <w:sz w:val="20"/>
              </w:rPr>
              <w:t>求</w:t>
            </w:r>
          </w:p>
        </w:tc>
        <w:tc>
          <w:tcPr>
            <w:tcW w:w="1779" w:type="dxa"/>
          </w:tcPr>
          <w:p>
            <w:pPr>
              <w:pStyle w:val="5"/>
              <w:spacing w:before="3" w:line="242" w:lineRule="auto"/>
              <w:ind w:left="1217" w:right="155" w:firstLine="200" w:firstLineChars="100"/>
              <w:jc w:val="both"/>
              <w:rPr>
                <w:rFonts w:hint="eastAsia" w:ascii="宋体" w:eastAsia="宋体"/>
                <w:sz w:val="20"/>
                <w:lang w:val="en-US" w:eastAsia="zh-CN"/>
              </w:rPr>
            </w:pPr>
          </w:p>
          <w:p>
            <w:pPr>
              <w:pStyle w:val="5"/>
              <w:spacing w:before="3" w:line="242" w:lineRule="auto"/>
              <w:ind w:left="1217" w:right="155" w:firstLine="200" w:firstLineChars="100"/>
              <w:jc w:val="both"/>
              <w:rPr>
                <w:rFonts w:hint="eastAsia" w:ascii="宋体" w:eastAsia="宋体"/>
                <w:sz w:val="20"/>
                <w:lang w:val="en-US" w:eastAsia="zh-CN"/>
              </w:rPr>
            </w:pPr>
          </w:p>
          <w:p>
            <w:pPr>
              <w:pStyle w:val="5"/>
              <w:spacing w:before="3" w:line="242" w:lineRule="auto"/>
              <w:ind w:right="155" w:firstLine="800" w:firstLineChars="400"/>
              <w:jc w:val="both"/>
              <w:rPr>
                <w:rFonts w:hint="eastAsia" w:ascii="宋体" w:eastAsia="宋体"/>
                <w:sz w:val="20"/>
                <w:lang w:val="en-US" w:eastAsia="zh-CN"/>
              </w:rPr>
            </w:pPr>
          </w:p>
          <w:p>
            <w:pPr>
              <w:pStyle w:val="5"/>
              <w:spacing w:before="3" w:line="242" w:lineRule="auto"/>
              <w:ind w:right="155"/>
              <w:jc w:val="center"/>
              <w:rPr>
                <w:rFonts w:hint="eastAsia" w:ascii="宋体" w:eastAsia="宋体"/>
                <w:sz w:val="20"/>
                <w:lang w:val="en-US" w:eastAsia="zh-CN"/>
              </w:rPr>
            </w:pPr>
            <w:r>
              <w:rPr>
                <w:rFonts w:hint="eastAsia" w:ascii="宋体" w:eastAsia="宋体"/>
                <w:sz w:val="20"/>
                <w:lang w:val="en-US" w:eastAsia="zh-CN"/>
              </w:rPr>
              <w:t>是</w:t>
            </w:r>
          </w:p>
        </w:tc>
        <w:tc>
          <w:tcPr>
            <w:tcW w:w="2095" w:type="dxa"/>
          </w:tcPr>
          <w:p>
            <w:pPr>
              <w:pStyle w:val="5"/>
              <w:spacing w:before="146" w:line="242" w:lineRule="auto"/>
              <w:ind w:right="232"/>
              <w:rPr>
                <w:rFonts w:hint="eastAsia" w:ascii="宋体" w:eastAsia="宋体"/>
                <w:sz w:val="20"/>
                <w:lang w:val="en-US" w:eastAsia="zh-CN"/>
              </w:rPr>
            </w:pPr>
          </w:p>
          <w:p>
            <w:pPr>
              <w:pStyle w:val="5"/>
              <w:spacing w:before="146" w:line="242" w:lineRule="auto"/>
              <w:ind w:right="232" w:firstLine="800" w:firstLineChars="400"/>
              <w:rPr>
                <w:rFonts w:hint="eastAsia" w:ascii="宋体" w:eastAsia="宋体"/>
                <w:sz w:val="20"/>
                <w:lang w:val="en-US" w:eastAsia="zh-CN"/>
              </w:rPr>
            </w:pPr>
            <w:r>
              <w:rPr>
                <w:rFonts w:hint="eastAsia" w:ascii="宋体" w:eastAsia="宋体"/>
                <w:sz w:val="20"/>
                <w:lang w:val="en-US" w:eastAsia="zh-CN"/>
              </w:rPr>
              <w:t xml:space="preserve">是 </w:t>
            </w:r>
          </w:p>
        </w:tc>
        <w:tc>
          <w:tcPr>
            <w:tcW w:w="1985" w:type="dxa"/>
          </w:tcPr>
          <w:p>
            <w:pPr>
              <w:pStyle w:val="5"/>
              <w:rPr>
                <w:rFonts w:ascii="宋体"/>
                <w:sz w:val="22"/>
              </w:rPr>
            </w:pPr>
          </w:p>
          <w:p>
            <w:pPr>
              <w:pStyle w:val="5"/>
              <w:rPr>
                <w:rFonts w:ascii="宋体"/>
                <w:sz w:val="22"/>
              </w:rPr>
            </w:pPr>
          </w:p>
          <w:p>
            <w:pPr>
              <w:pStyle w:val="5"/>
              <w:rPr>
                <w:rFonts w:ascii="宋体"/>
                <w:sz w:val="22"/>
              </w:rPr>
            </w:pPr>
          </w:p>
          <w:p>
            <w:pPr>
              <w:pStyle w:val="5"/>
              <w:spacing w:before="8"/>
              <w:rPr>
                <w:rFonts w:ascii="宋体"/>
                <w:sz w:val="25"/>
              </w:rPr>
            </w:pPr>
          </w:p>
          <w:p>
            <w:pPr>
              <w:pStyle w:val="5"/>
              <w:ind w:left="857"/>
              <w:rPr>
                <w:rFonts w:ascii="宋体" w:eastAsia="宋体"/>
                <w:sz w:val="20"/>
              </w:rPr>
            </w:pPr>
          </w:p>
        </w:tc>
      </w:tr>
      <w:tr>
        <w:tblPrEx>
          <w:tblBorders>
            <w:top w:val="single" w:color="E4E7EB" w:sz="2" w:space="0"/>
            <w:left w:val="single" w:color="E4E7EB" w:sz="2" w:space="0"/>
            <w:bottom w:val="single" w:color="E4E7EB" w:sz="2" w:space="0"/>
            <w:right w:val="single" w:color="E4E7EB" w:sz="2" w:space="0"/>
            <w:insideH w:val="single" w:color="E4E7EB" w:sz="2" w:space="0"/>
            <w:insideV w:val="single" w:color="E4E7EB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2" w:hRule="atLeast"/>
        </w:trPr>
        <w:tc>
          <w:tcPr>
            <w:tcW w:w="1184" w:type="dxa"/>
          </w:tcPr>
          <w:p>
            <w:pPr>
              <w:pStyle w:val="5"/>
              <w:rPr>
                <w:rFonts w:ascii="宋体"/>
                <w:sz w:val="22"/>
              </w:rPr>
            </w:pPr>
          </w:p>
          <w:p>
            <w:pPr>
              <w:pStyle w:val="5"/>
              <w:spacing w:before="6"/>
              <w:rPr>
                <w:rFonts w:ascii="宋体"/>
                <w:sz w:val="31"/>
              </w:rPr>
            </w:pPr>
          </w:p>
          <w:p>
            <w:pPr>
              <w:pStyle w:val="5"/>
              <w:ind w:right="182"/>
              <w:jc w:val="center"/>
              <w:rPr>
                <w:sz w:val="20"/>
              </w:rPr>
            </w:pPr>
            <w:r>
              <w:rPr>
                <w:rFonts w:hint="eastAsia" w:eastAsia="宋体"/>
                <w:spacing w:val="-2"/>
                <w:sz w:val="20"/>
                <w:lang w:val="en-US" w:eastAsia="zh-CN"/>
              </w:rPr>
              <w:t xml:space="preserve">     A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592" w:type="dxa"/>
          </w:tcPr>
          <w:p>
            <w:pPr>
              <w:pStyle w:val="5"/>
              <w:spacing w:before="3" w:line="242" w:lineRule="auto"/>
              <w:ind w:right="169"/>
              <w:rPr>
                <w:rFonts w:ascii="宋体" w:eastAsia="宋体"/>
                <w:spacing w:val="-2"/>
                <w:sz w:val="20"/>
              </w:rPr>
            </w:pPr>
          </w:p>
          <w:p>
            <w:pPr>
              <w:pStyle w:val="5"/>
              <w:spacing w:before="3" w:line="242" w:lineRule="auto"/>
              <w:ind w:right="169"/>
              <w:rPr>
                <w:rFonts w:ascii="宋体" w:eastAsia="宋体"/>
                <w:spacing w:val="-2"/>
                <w:sz w:val="20"/>
              </w:rPr>
            </w:pPr>
          </w:p>
          <w:p>
            <w:pPr>
              <w:pStyle w:val="5"/>
              <w:spacing w:before="3" w:line="242" w:lineRule="auto"/>
              <w:ind w:right="169"/>
              <w:rPr>
                <w:rFonts w:hint="eastAsia" w:ascii="宋体" w:eastAsia="宋体"/>
                <w:sz w:val="20"/>
                <w:lang w:eastAsia="zh-CN"/>
              </w:rPr>
            </w:pPr>
            <w:r>
              <w:rPr>
                <w:rFonts w:ascii="宋体" w:eastAsia="宋体"/>
                <w:spacing w:val="-2"/>
                <w:sz w:val="20"/>
              </w:rPr>
              <w:t>配置项文档是否</w:t>
            </w:r>
            <w:r>
              <w:rPr>
                <w:rFonts w:ascii="宋体" w:eastAsia="宋体"/>
                <w:spacing w:val="-6"/>
                <w:sz w:val="20"/>
              </w:rPr>
              <w:t>完整</w:t>
            </w:r>
          </w:p>
        </w:tc>
        <w:tc>
          <w:tcPr>
            <w:tcW w:w="1779" w:type="dxa"/>
          </w:tcPr>
          <w:p>
            <w:pPr>
              <w:pStyle w:val="5"/>
              <w:rPr>
                <w:rFonts w:ascii="宋体"/>
                <w:sz w:val="20"/>
              </w:rPr>
            </w:pPr>
          </w:p>
          <w:p>
            <w:pPr>
              <w:pStyle w:val="5"/>
              <w:spacing w:before="3"/>
              <w:jc w:val="both"/>
              <w:rPr>
                <w:rFonts w:hint="eastAsia" w:ascii="宋体" w:eastAsia="宋体"/>
                <w:spacing w:val="-5"/>
                <w:sz w:val="20"/>
                <w:lang w:val="en-US" w:eastAsia="zh-CN"/>
              </w:rPr>
            </w:pPr>
          </w:p>
          <w:p>
            <w:pPr>
              <w:pStyle w:val="5"/>
              <w:spacing w:before="3"/>
              <w:jc w:val="center"/>
              <w:rPr>
                <w:rFonts w:hint="eastAsia" w:ascii="宋体" w:eastAsia="宋体"/>
                <w:sz w:val="20"/>
                <w:lang w:eastAsia="zh-CN"/>
              </w:rPr>
            </w:pPr>
            <w:r>
              <w:rPr>
                <w:rFonts w:hint="eastAsia" w:ascii="宋体" w:eastAsia="宋体"/>
                <w:spacing w:val="-5"/>
                <w:sz w:val="20"/>
                <w:lang w:val="en-US" w:eastAsia="zh-CN"/>
              </w:rPr>
              <w:t>是</w:t>
            </w:r>
          </w:p>
        </w:tc>
        <w:tc>
          <w:tcPr>
            <w:tcW w:w="2095" w:type="dxa"/>
          </w:tcPr>
          <w:p>
            <w:pPr>
              <w:pStyle w:val="5"/>
              <w:rPr>
                <w:rFonts w:ascii="宋体"/>
                <w:sz w:val="20"/>
              </w:rPr>
            </w:pPr>
          </w:p>
          <w:p>
            <w:pPr>
              <w:pStyle w:val="5"/>
              <w:spacing w:before="142" w:line="242" w:lineRule="auto"/>
              <w:ind w:left="1217" w:right="232" w:hanging="360"/>
              <w:rPr>
                <w:rFonts w:hint="eastAsia" w:ascii="宋体" w:eastAsia="宋体"/>
                <w:sz w:val="20"/>
                <w:lang w:val="en-US" w:eastAsia="zh-CN"/>
              </w:rPr>
            </w:pPr>
            <w:r>
              <w:rPr>
                <w:rFonts w:hint="eastAsia" w:ascii="宋体" w:eastAsia="宋体"/>
                <w:sz w:val="20"/>
                <w:lang w:val="en-US" w:eastAsia="zh-CN"/>
              </w:rPr>
              <w:t>是</w:t>
            </w:r>
          </w:p>
        </w:tc>
        <w:tc>
          <w:tcPr>
            <w:tcW w:w="1985" w:type="dxa"/>
          </w:tcPr>
          <w:p>
            <w:pPr>
              <w:pStyle w:val="5"/>
              <w:rPr>
                <w:rFonts w:ascii="宋体"/>
                <w:sz w:val="22"/>
              </w:rPr>
            </w:pPr>
          </w:p>
          <w:p>
            <w:pPr>
              <w:pStyle w:val="5"/>
              <w:spacing w:before="4"/>
              <w:rPr>
                <w:rFonts w:ascii="宋体"/>
                <w:sz w:val="29"/>
              </w:rPr>
            </w:pPr>
          </w:p>
          <w:p>
            <w:pPr>
              <w:pStyle w:val="5"/>
              <w:ind w:left="857"/>
              <w:rPr>
                <w:rFonts w:ascii="宋体" w:eastAsia="宋体"/>
                <w:sz w:val="20"/>
              </w:rPr>
            </w:pPr>
          </w:p>
        </w:tc>
      </w:tr>
      <w:tr>
        <w:tblPrEx>
          <w:tblBorders>
            <w:top w:val="single" w:color="E4E7EB" w:sz="2" w:space="0"/>
            <w:left w:val="single" w:color="E4E7EB" w:sz="2" w:space="0"/>
            <w:bottom w:val="single" w:color="E4E7EB" w:sz="2" w:space="0"/>
            <w:right w:val="single" w:color="E4E7EB" w:sz="2" w:space="0"/>
            <w:insideH w:val="single" w:color="E4E7EB" w:sz="2" w:space="0"/>
            <w:insideV w:val="single" w:color="E4E7EB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1" w:hRule="atLeast"/>
        </w:trPr>
        <w:tc>
          <w:tcPr>
            <w:tcW w:w="1184" w:type="dxa"/>
          </w:tcPr>
          <w:p>
            <w:pPr>
              <w:pStyle w:val="5"/>
              <w:rPr>
                <w:rFonts w:ascii="宋体"/>
                <w:sz w:val="22"/>
                <w:highlight w:val="yellow"/>
              </w:rPr>
            </w:pPr>
          </w:p>
          <w:p>
            <w:pPr>
              <w:pStyle w:val="5"/>
              <w:rPr>
                <w:rFonts w:ascii="宋体"/>
                <w:sz w:val="22"/>
                <w:highlight w:val="yellow"/>
              </w:rPr>
            </w:pPr>
          </w:p>
          <w:p>
            <w:pPr>
              <w:pStyle w:val="5"/>
              <w:ind w:right="182" w:firstLine="392" w:firstLineChars="200"/>
              <w:jc w:val="both"/>
              <w:rPr>
                <w:rFonts w:hint="default" w:eastAsia="宋体"/>
                <w:sz w:val="20"/>
                <w:highlight w:val="yellow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0"/>
                <w:highlight w:val="yellow"/>
                <w:lang w:val="en-US" w:eastAsia="zh-CN"/>
              </w:rPr>
              <w:t>A003</w:t>
            </w:r>
          </w:p>
        </w:tc>
        <w:tc>
          <w:tcPr>
            <w:tcW w:w="1592" w:type="dxa"/>
          </w:tcPr>
          <w:p>
            <w:pPr>
              <w:pStyle w:val="5"/>
              <w:spacing w:before="3" w:line="242" w:lineRule="auto"/>
              <w:ind w:right="169"/>
              <w:rPr>
                <w:rFonts w:hint="eastAsia" w:ascii="宋体" w:eastAsia="宋体"/>
                <w:sz w:val="20"/>
                <w:highlight w:val="yellow"/>
                <w:lang w:eastAsia="zh-CN"/>
              </w:rPr>
            </w:pPr>
          </w:p>
          <w:p>
            <w:pPr>
              <w:pStyle w:val="5"/>
              <w:spacing w:before="3" w:line="242" w:lineRule="auto"/>
              <w:ind w:right="169"/>
              <w:rPr>
                <w:rFonts w:hint="eastAsia" w:ascii="宋体" w:eastAsia="宋体"/>
                <w:sz w:val="20"/>
                <w:highlight w:val="yellow"/>
                <w:lang w:eastAsia="zh-CN"/>
              </w:rPr>
            </w:pPr>
          </w:p>
          <w:p>
            <w:pPr>
              <w:pStyle w:val="5"/>
              <w:spacing w:before="3" w:line="242" w:lineRule="auto"/>
              <w:ind w:right="169"/>
              <w:rPr>
                <w:rFonts w:hint="default" w:ascii="宋体" w:eastAsia="宋体"/>
                <w:sz w:val="20"/>
                <w:highlight w:val="yellow"/>
                <w:lang w:val="en-US" w:eastAsia="zh-CN"/>
              </w:rPr>
            </w:pPr>
            <w:r>
              <w:rPr>
                <w:rFonts w:hint="eastAsia" w:ascii="宋体" w:eastAsia="宋体"/>
                <w:sz w:val="20"/>
                <w:highlight w:val="yellow"/>
                <w:lang w:val="en-US" w:eastAsia="zh-CN"/>
              </w:rPr>
              <w:t>有无修订历史表</w:t>
            </w:r>
          </w:p>
          <w:p>
            <w:pPr>
              <w:pStyle w:val="5"/>
              <w:spacing w:before="3" w:line="242" w:lineRule="auto"/>
              <w:ind w:right="169"/>
              <w:rPr>
                <w:rFonts w:hint="eastAsia" w:ascii="宋体" w:eastAsia="宋体"/>
                <w:sz w:val="20"/>
                <w:highlight w:val="yellow"/>
                <w:lang w:eastAsia="zh-CN"/>
              </w:rPr>
            </w:pPr>
          </w:p>
        </w:tc>
        <w:tc>
          <w:tcPr>
            <w:tcW w:w="1779" w:type="dxa"/>
          </w:tcPr>
          <w:p>
            <w:pPr>
              <w:pStyle w:val="5"/>
              <w:spacing w:before="3" w:line="244" w:lineRule="auto"/>
              <w:ind w:left="1217" w:right="155"/>
              <w:jc w:val="both"/>
              <w:rPr>
                <w:rFonts w:hint="eastAsia" w:ascii="宋体" w:eastAsia="宋体"/>
                <w:spacing w:val="-5"/>
                <w:sz w:val="20"/>
                <w:highlight w:val="yellow"/>
                <w:lang w:val="en-US" w:eastAsia="zh-CN"/>
              </w:rPr>
            </w:pPr>
          </w:p>
          <w:p>
            <w:pPr>
              <w:pStyle w:val="5"/>
              <w:spacing w:before="3" w:line="244" w:lineRule="auto"/>
              <w:ind w:left="1217" w:right="155"/>
              <w:jc w:val="both"/>
              <w:rPr>
                <w:rFonts w:hint="eastAsia" w:ascii="宋体" w:eastAsia="宋体"/>
                <w:spacing w:val="-5"/>
                <w:sz w:val="20"/>
                <w:highlight w:val="yellow"/>
                <w:lang w:val="en-US" w:eastAsia="zh-CN"/>
              </w:rPr>
            </w:pPr>
          </w:p>
          <w:p>
            <w:pPr>
              <w:pStyle w:val="5"/>
              <w:spacing w:before="3" w:line="244" w:lineRule="auto"/>
              <w:ind w:right="155" w:firstLine="760" w:firstLineChars="400"/>
              <w:jc w:val="both"/>
              <w:rPr>
                <w:rFonts w:hint="eastAsia" w:ascii="宋体" w:eastAsia="宋体"/>
                <w:sz w:val="20"/>
                <w:highlight w:val="yellow"/>
                <w:lang w:eastAsia="zh-CN"/>
              </w:rPr>
            </w:pPr>
            <w:r>
              <w:rPr>
                <w:rFonts w:hint="eastAsia" w:ascii="宋体" w:eastAsia="宋体"/>
                <w:spacing w:val="-5"/>
                <w:sz w:val="20"/>
                <w:highlight w:val="yellow"/>
                <w:lang w:val="en-US" w:eastAsia="zh-CN"/>
              </w:rPr>
              <w:t>是</w:t>
            </w:r>
          </w:p>
        </w:tc>
        <w:tc>
          <w:tcPr>
            <w:tcW w:w="2095" w:type="dxa"/>
          </w:tcPr>
          <w:p>
            <w:pPr>
              <w:pStyle w:val="5"/>
              <w:rPr>
                <w:rFonts w:ascii="宋体"/>
                <w:sz w:val="20"/>
                <w:highlight w:val="yellow"/>
              </w:rPr>
            </w:pPr>
          </w:p>
          <w:p>
            <w:pPr>
              <w:pStyle w:val="5"/>
              <w:rPr>
                <w:rFonts w:ascii="宋体"/>
                <w:sz w:val="20"/>
                <w:highlight w:val="yellow"/>
              </w:rPr>
            </w:pPr>
          </w:p>
          <w:p>
            <w:pPr>
              <w:pStyle w:val="5"/>
              <w:rPr>
                <w:rFonts w:hint="default" w:ascii="宋体" w:eastAsia="宋体"/>
                <w:sz w:val="20"/>
                <w:highlight w:val="yellow"/>
                <w:lang w:val="en-US" w:eastAsia="zh-CN"/>
              </w:rPr>
            </w:pPr>
            <w:r>
              <w:rPr>
                <w:rFonts w:hint="eastAsia" w:ascii="宋体" w:eastAsia="宋体"/>
                <w:sz w:val="20"/>
                <w:highlight w:val="yellow"/>
                <w:lang w:val="en-US" w:eastAsia="zh-CN"/>
              </w:rPr>
              <w:t xml:space="preserve">        否</w:t>
            </w:r>
          </w:p>
          <w:p>
            <w:pPr>
              <w:pStyle w:val="5"/>
              <w:spacing w:before="146"/>
              <w:ind w:right="431"/>
              <w:jc w:val="right"/>
              <w:rPr>
                <w:rFonts w:ascii="宋体" w:eastAsia="宋体"/>
                <w:sz w:val="20"/>
                <w:highlight w:val="yellow"/>
              </w:rPr>
            </w:pPr>
          </w:p>
        </w:tc>
        <w:tc>
          <w:tcPr>
            <w:tcW w:w="1985" w:type="dxa"/>
          </w:tcPr>
          <w:p>
            <w:pPr>
              <w:pStyle w:val="5"/>
              <w:rPr>
                <w:rFonts w:ascii="宋体"/>
                <w:sz w:val="22"/>
                <w:highlight w:val="yellow"/>
              </w:rPr>
            </w:pPr>
          </w:p>
          <w:p>
            <w:pPr>
              <w:pStyle w:val="5"/>
              <w:rPr>
                <w:rFonts w:ascii="宋体"/>
                <w:sz w:val="22"/>
                <w:highlight w:val="yellow"/>
              </w:rPr>
            </w:pPr>
          </w:p>
          <w:p>
            <w:pPr>
              <w:pStyle w:val="5"/>
              <w:spacing w:before="5"/>
              <w:rPr>
                <w:rFonts w:hint="default" w:ascii="宋体" w:eastAsia="宋体"/>
                <w:sz w:val="27"/>
                <w:highlight w:val="yellow"/>
                <w:lang w:val="en-US" w:eastAsia="zh-CN"/>
              </w:rPr>
            </w:pPr>
            <w:r>
              <w:rPr>
                <w:rFonts w:hint="eastAsia" w:ascii="宋体" w:eastAsia="宋体"/>
                <w:sz w:val="27"/>
                <w:highlight w:val="yellow"/>
                <w:lang w:val="en-US" w:eastAsia="zh-CN"/>
              </w:rPr>
              <w:t>没有修订历史表</w:t>
            </w:r>
          </w:p>
          <w:p>
            <w:pPr>
              <w:pStyle w:val="5"/>
              <w:ind w:left="857"/>
              <w:rPr>
                <w:rFonts w:ascii="宋体" w:eastAsia="宋体"/>
                <w:sz w:val="20"/>
                <w:highlight w:val="yellow"/>
              </w:rPr>
            </w:pPr>
          </w:p>
        </w:tc>
      </w:tr>
    </w:tbl>
    <w:p>
      <w:pPr>
        <w:autoSpaceDE w:val="0"/>
        <w:autoSpaceDN w:val="0"/>
        <w:bidi w:val="0"/>
        <w:spacing w:beforeAutospacing="0" w:afterAutospacing="0" w:line="1093" w:lineRule="exact"/>
        <w:ind w:firstLine="1726" w:firstLineChars="200"/>
        <w:jc w:val="left"/>
        <w:rPr>
          <w:rFonts w:hint="eastAsia"/>
        </w:rPr>
      </w:pPr>
      <w:r>
        <w:rPr>
          <w:rFonts w:ascii="华文宋体" w:hAnsi="华文宋体" w:eastAsia="华文宋体" w:cs="华文宋体"/>
          <w:b/>
          <w:bCs/>
          <w:color w:val="000000"/>
          <w:spacing w:val="24"/>
          <w:w w:val="97"/>
          <w:kern w:val="0"/>
          <w:sz w:val="84"/>
        </w:rPr>
        <w:t>软</w:t>
      </w:r>
      <w:r>
        <w:rPr>
          <w:rFonts w:ascii="华文宋体" w:hAnsi="华文宋体" w:eastAsia="华文宋体" w:cs="华文宋体"/>
          <w:b/>
          <w:bCs/>
          <w:color w:val="000000"/>
          <w:spacing w:val="-6"/>
          <w:w w:val="98"/>
          <w:kern w:val="0"/>
          <w:sz w:val="84"/>
        </w:rPr>
        <w:t>件</w:t>
      </w:r>
      <w:r>
        <w:rPr>
          <w:rFonts w:ascii="华文宋体" w:hAnsi="华文宋体" w:eastAsia="华文宋体" w:cs="华文宋体"/>
          <w:b/>
          <w:bCs/>
          <w:color w:val="000000"/>
          <w:spacing w:val="24"/>
          <w:w w:val="97"/>
          <w:kern w:val="0"/>
          <w:sz w:val="84"/>
        </w:rPr>
        <w:t>开</w:t>
      </w:r>
      <w:r>
        <w:rPr>
          <w:rFonts w:ascii="华文宋体" w:hAnsi="华文宋体" w:eastAsia="华文宋体" w:cs="华文宋体"/>
          <w:b/>
          <w:bCs/>
          <w:color w:val="000000"/>
          <w:spacing w:val="-6"/>
          <w:w w:val="98"/>
          <w:kern w:val="0"/>
          <w:sz w:val="84"/>
        </w:rPr>
        <w:t>发</w:t>
      </w:r>
      <w:r>
        <w:rPr>
          <w:rFonts w:ascii="华文宋体" w:hAnsi="华文宋体" w:eastAsia="华文宋体" w:cs="华文宋体"/>
          <w:b/>
          <w:bCs/>
          <w:color w:val="000000"/>
          <w:spacing w:val="24"/>
          <w:w w:val="97"/>
          <w:kern w:val="0"/>
          <w:sz w:val="84"/>
        </w:rPr>
        <w:t>计</w:t>
      </w:r>
      <w:r>
        <w:rPr>
          <w:rFonts w:ascii="华文宋体" w:hAnsi="华文宋体" w:eastAsia="华文宋体" w:cs="华文宋体"/>
          <w:b/>
          <w:bCs/>
          <w:color w:val="000000"/>
          <w:spacing w:val="-6"/>
          <w:w w:val="98"/>
          <w:kern w:val="0"/>
          <w:sz w:val="84"/>
        </w:rPr>
        <w:t>划</w:t>
      </w:r>
    </w:p>
    <w:p>
      <w:pPr>
        <w:autoSpaceDE w:val="0"/>
        <w:autoSpaceDN w:val="0"/>
        <w:bidi w:val="0"/>
        <w:spacing w:before="66" w:beforeAutospacing="0" w:afterAutospacing="0" w:line="211" w:lineRule="exact"/>
        <w:ind w:left="368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>
      <w:pPr>
        <w:autoSpaceDE w:val="0"/>
        <w:autoSpaceDN w:val="0"/>
        <w:bidi w:val="0"/>
        <w:spacing w:before="66" w:beforeAutospacing="0" w:afterAutospacing="0" w:line="211" w:lineRule="exact"/>
        <w:ind w:left="3680"/>
        <w:jc w:val="left"/>
        <w:rPr>
          <w:b/>
          <w:bCs/>
          <w:sz w:val="36"/>
          <w:szCs w:val="36"/>
        </w:rPr>
      </w:pPr>
    </w:p>
    <w:p>
      <w:pPr>
        <w:autoSpaceDE w:val="0"/>
        <w:autoSpaceDN w:val="0"/>
        <w:bidi w:val="0"/>
        <w:spacing w:before="66" w:beforeAutospacing="0" w:afterAutospacing="0" w:line="211" w:lineRule="exact"/>
        <w:ind w:left="3680"/>
        <w:jc w:val="left"/>
        <w:rPr>
          <w:b/>
          <w:bCs/>
          <w:sz w:val="36"/>
          <w:szCs w:val="36"/>
        </w:rPr>
      </w:pPr>
    </w:p>
    <w:p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CCB委员会评审</w:t>
      </w:r>
    </w:p>
    <w:p>
      <w:pPr>
        <w:autoSpaceDE w:val="0"/>
        <w:autoSpaceDN w:val="0"/>
        <w:bidi w:val="0"/>
        <w:spacing w:before="66" w:beforeAutospacing="0" w:afterAutospacing="0" w:line="211" w:lineRule="exact"/>
        <w:ind w:left="3680"/>
        <w:jc w:val="left"/>
        <w:rPr>
          <w:b/>
          <w:bCs/>
          <w:sz w:val="36"/>
          <w:szCs w:val="36"/>
        </w:rPr>
      </w:pPr>
    </w:p>
    <w:p>
      <w:pPr>
        <w:autoSpaceDE w:val="0"/>
        <w:autoSpaceDN w:val="0"/>
        <w:bidi w:val="0"/>
        <w:spacing w:before="66" w:beforeAutospacing="0" w:afterAutospacing="0" w:line="211" w:lineRule="exact"/>
        <w:ind w:left="3680"/>
        <w:jc w:val="left"/>
        <w:rPr>
          <w:b/>
          <w:bCs/>
          <w:sz w:val="36"/>
          <w:szCs w:val="36"/>
        </w:rPr>
      </w:pPr>
    </w:p>
    <w:p>
      <w:pPr>
        <w:autoSpaceDE w:val="0"/>
        <w:autoSpaceDN w:val="0"/>
        <w:bidi w:val="0"/>
        <w:spacing w:before="66" w:beforeAutospacing="0" w:afterAutospacing="0" w:line="211" w:lineRule="exact"/>
        <w:ind w:left="3680"/>
        <w:jc w:val="left"/>
        <w:rPr>
          <w:b/>
          <w:bCs/>
          <w:sz w:val="36"/>
          <w:szCs w:val="36"/>
        </w:rPr>
      </w:pPr>
    </w:p>
    <w:p>
      <w:pPr>
        <w:autoSpaceDE w:val="0"/>
        <w:autoSpaceDN w:val="0"/>
        <w:bidi w:val="0"/>
        <w:spacing w:before="66" w:beforeAutospacing="0" w:afterAutospacing="0" w:line="211" w:lineRule="exact"/>
        <w:ind w:left="3680"/>
        <w:jc w:val="left"/>
        <w:rPr>
          <w:b/>
          <w:bCs/>
          <w:sz w:val="36"/>
          <w:szCs w:val="36"/>
        </w:rPr>
      </w:pPr>
      <w:bookmarkStart w:id="11" w:name="_GoBack"/>
      <w:bookmarkEnd w:id="11"/>
    </w:p>
    <w:p>
      <w:pPr>
        <w:autoSpaceDE w:val="0"/>
        <w:autoSpaceDN w:val="0"/>
        <w:bidi w:val="0"/>
        <w:spacing w:before="66" w:beforeAutospacing="0" w:afterAutospacing="0" w:line="211" w:lineRule="exact"/>
        <w:ind w:left="3680"/>
        <w:jc w:val="left"/>
        <w:rPr>
          <w:b/>
          <w:bCs/>
          <w:sz w:val="36"/>
          <w:szCs w:val="36"/>
        </w:rPr>
      </w:pPr>
    </w:p>
    <w:p>
      <w:pPr>
        <w:autoSpaceDE w:val="0"/>
        <w:autoSpaceDN w:val="0"/>
        <w:bidi w:val="0"/>
        <w:spacing w:before="66" w:beforeAutospacing="0" w:afterAutospacing="0" w:line="211" w:lineRule="exact"/>
        <w:ind w:left="3680"/>
        <w:jc w:val="left"/>
        <w:rPr>
          <w:b/>
          <w:bCs/>
          <w:sz w:val="36"/>
          <w:szCs w:val="36"/>
        </w:rPr>
      </w:pPr>
    </w:p>
    <w:p>
      <w:pPr>
        <w:autoSpaceDE w:val="0"/>
        <w:autoSpaceDN w:val="0"/>
        <w:bidi w:val="0"/>
        <w:spacing w:before="66" w:beforeAutospacing="0" w:afterAutospacing="0" w:line="211" w:lineRule="exact"/>
        <w:ind w:firstLine="1080" w:firstLineChars="300"/>
        <w:jc w:val="center"/>
        <w:rPr>
          <w:rFonts w:hint="default" w:eastAsia="宋体"/>
          <w:sz w:val="36"/>
          <w:szCs w:val="36"/>
          <w:lang w:val="en-US" w:eastAsia="zh-CN"/>
        </w:rPr>
      </w:pPr>
    </w:p>
    <w:p>
      <w:pPr>
        <w:autoSpaceDE w:val="0"/>
        <w:autoSpaceDN w:val="0"/>
        <w:bidi w:val="0"/>
        <w:spacing w:before="66" w:beforeAutospacing="0" w:afterAutospacing="0" w:line="211" w:lineRule="exact"/>
        <w:ind w:left="3680"/>
        <w:jc w:val="left"/>
      </w:pPr>
    </w:p>
    <w:p>
      <w:pPr>
        <w:autoSpaceDE w:val="0"/>
        <w:autoSpaceDN w:val="0"/>
        <w:spacing w:beforeAutospacing="0" w:afterAutospacing="0" w:line="2219" w:lineRule="exact"/>
        <w:jc w:val="left"/>
        <w:rPr>
          <w:rFonts w:hint="eastAsia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</w:p>
    <w:p>
      <w:pPr>
        <w:autoSpaceDE w:val="0"/>
        <w:autoSpaceDN w:val="0"/>
        <w:spacing w:beforeAutospacing="0" w:afterAutospacing="0" w:line="2219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365" w:lineRule="exact"/>
        <w:ind w:left="3135"/>
        <w:jc w:val="left"/>
        <w:rPr>
          <w:rFonts w:ascii="华文宋体" w:hAnsi="华文宋体" w:eastAsia="华文宋体" w:cs="华文宋体"/>
          <w:b/>
          <w:bCs/>
          <w:color w:val="000000"/>
          <w:spacing w:val="2"/>
          <w:w w:val="98"/>
          <w:kern w:val="0"/>
          <w:sz w:val="28"/>
        </w:rPr>
      </w:pPr>
    </w:p>
    <w:p>
      <w:pPr>
        <w:autoSpaceDE w:val="0"/>
        <w:autoSpaceDN w:val="0"/>
        <w:bidi w:val="0"/>
        <w:spacing w:beforeAutospacing="0" w:afterAutospacing="0" w:line="365" w:lineRule="exact"/>
        <w:ind w:left="3135"/>
        <w:jc w:val="left"/>
        <w:rPr>
          <w:rFonts w:ascii="华文宋体" w:hAnsi="华文宋体" w:eastAsia="华文宋体" w:cs="华文宋体"/>
          <w:b/>
          <w:bCs/>
          <w:color w:val="000000"/>
          <w:spacing w:val="2"/>
          <w:w w:val="98"/>
          <w:kern w:val="0"/>
          <w:sz w:val="28"/>
        </w:rPr>
      </w:pPr>
    </w:p>
    <w:p>
      <w:pPr>
        <w:autoSpaceDE w:val="0"/>
        <w:autoSpaceDN w:val="0"/>
        <w:bidi w:val="0"/>
        <w:spacing w:beforeAutospacing="0" w:afterAutospacing="0" w:line="365" w:lineRule="exact"/>
        <w:ind w:left="3135"/>
        <w:jc w:val="left"/>
        <w:rPr>
          <w:rFonts w:hint="default" w:ascii="华文宋体" w:hAnsi="华文宋体" w:eastAsia="华文宋体" w:cs="华文宋体"/>
          <w:b/>
          <w:bCs/>
          <w:color w:val="000000"/>
          <w:spacing w:val="2"/>
          <w:w w:val="98"/>
          <w:kern w:val="0"/>
          <w:sz w:val="28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/>
          <w:color w:val="000000"/>
          <w:spacing w:val="2"/>
          <w:w w:val="98"/>
          <w:kern w:val="0"/>
          <w:sz w:val="28"/>
          <w:lang w:val="en-US" w:eastAsia="zh-CN"/>
        </w:rPr>
        <w:t xml:space="preserve">  </w:t>
      </w:r>
    </w:p>
    <w:p>
      <w:pPr>
        <w:spacing w:beforeAutospacing="0" w:afterAutospacing="0" w:line="14" w:lineRule="exact"/>
        <w:jc w:val="center"/>
      </w:pPr>
    </w:p>
    <w:p>
      <w:pPr>
        <w:spacing w:beforeAutospacing="0" w:afterAutospacing="0" w:line="14" w:lineRule="exact"/>
        <w:jc w:val="center"/>
      </w:pPr>
    </w:p>
    <w:p>
      <w:pPr>
        <w:spacing w:beforeAutospacing="0" w:afterAutospacing="0" w:line="14" w:lineRule="exact"/>
        <w:jc w:val="center"/>
      </w:pPr>
    </w:p>
    <w:p>
      <w:pPr>
        <w:spacing w:beforeAutospacing="0" w:afterAutospacing="0" w:line="14" w:lineRule="exact"/>
        <w:jc w:val="center"/>
      </w:pP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800" w:bottom="992" w:left="1800" w:header="851" w:footer="992" w:gutter="0"/>
          <w:cols w:space="720" w:num="1"/>
        </w:sectPr>
      </w:pPr>
    </w:p>
    <w:p>
      <w:pPr>
        <w:autoSpaceDE w:val="0"/>
        <w:autoSpaceDN w:val="0"/>
        <w:bidi w:val="0"/>
        <w:spacing w:before="66" w:beforeAutospacing="0" w:afterAutospacing="0" w:line="211" w:lineRule="exact"/>
        <w:ind w:left="3680"/>
        <w:jc w:val="left"/>
      </w:pPr>
      <w:bookmarkStart w:id="1" w:name="_bookmark1"/>
      <w:bookmarkEnd w:id="1"/>
    </w:p>
    <w:p>
      <w:pPr>
        <w:autoSpaceDE w:val="0"/>
        <w:autoSpaceDN w:val="0"/>
        <w:bidi w:val="0"/>
        <w:spacing w:before="66" w:beforeAutospacing="0" w:afterAutospacing="0" w:line="211" w:lineRule="exact"/>
        <w:ind w:left="3680"/>
        <w:jc w:val="left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autoSpaceDE w:val="0"/>
        <w:autoSpaceDN w:val="0"/>
        <w:bidi w:val="0"/>
        <w:spacing w:before="66" w:beforeAutospacing="0" w:afterAutospacing="0" w:line="211" w:lineRule="exact"/>
        <w:jc w:val="left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autoSpaceDE w:val="0"/>
        <w:autoSpaceDN w:val="0"/>
        <w:bidi w:val="0"/>
        <w:spacing w:beforeAutospacing="0" w:afterAutospacing="0" w:line="365" w:lineRule="exact"/>
        <w:ind w:left="3135"/>
        <w:jc w:val="left"/>
        <w:rPr>
          <w:rFonts w:ascii="华文宋体" w:hAnsi="华文宋体" w:eastAsia="华文宋体" w:cs="华文宋体"/>
          <w:b/>
          <w:bCs/>
          <w:color w:val="000000"/>
          <w:spacing w:val="2"/>
          <w:w w:val="98"/>
          <w:kern w:val="0"/>
          <w:sz w:val="28"/>
        </w:rPr>
      </w:pPr>
      <w:r>
        <w:rPr>
          <w:rFonts w:ascii="华文宋体" w:hAnsi="华文宋体" w:eastAsia="华文宋体" w:cs="华文宋体"/>
          <w:b/>
          <w:bCs/>
          <w:color w:val="000000"/>
          <w:spacing w:val="-1"/>
          <w:w w:val="101"/>
          <w:kern w:val="0"/>
          <w:sz w:val="28"/>
        </w:rPr>
        <w:t>55200105</w:t>
      </w:r>
      <w:r>
        <w:rPr>
          <w:rFonts w:ascii="华文宋体" w:hAnsi="华文宋体" w:eastAsia="华文宋体" w:cs="华文宋体"/>
          <w:b/>
          <w:bCs/>
          <w:color w:val="000000"/>
          <w:spacing w:val="69"/>
          <w:kern w:val="0"/>
          <w:sz w:val="28"/>
        </w:rPr>
        <w:t xml:space="preserve"> </w:t>
      </w:r>
      <w:r>
        <w:rPr>
          <w:rFonts w:ascii="华文宋体" w:hAnsi="华文宋体" w:eastAsia="华文宋体" w:cs="华文宋体"/>
          <w:b/>
          <w:bCs/>
          <w:color w:val="000000"/>
          <w:spacing w:val="0"/>
          <w:kern w:val="0"/>
          <w:sz w:val="28"/>
        </w:rPr>
        <w:t>安</w:t>
      </w:r>
      <w:r>
        <w:rPr>
          <w:rFonts w:ascii="华文宋体" w:hAnsi="华文宋体" w:eastAsia="华文宋体" w:cs="华文宋体"/>
          <w:b/>
          <w:bCs/>
          <w:color w:val="000000"/>
          <w:spacing w:val="4"/>
          <w:w w:val="98"/>
          <w:kern w:val="0"/>
          <w:sz w:val="28"/>
        </w:rPr>
        <w:t>姿</w:t>
      </w:r>
      <w:r>
        <w:rPr>
          <w:rFonts w:ascii="华文宋体" w:hAnsi="华文宋体" w:eastAsia="华文宋体" w:cs="华文宋体"/>
          <w:b/>
          <w:bCs/>
          <w:color w:val="000000"/>
          <w:spacing w:val="2"/>
          <w:w w:val="98"/>
          <w:kern w:val="0"/>
          <w:sz w:val="28"/>
        </w:rPr>
        <w:t>铜</w:t>
      </w:r>
    </w:p>
    <w:p>
      <w:pPr>
        <w:bidi w:val="0"/>
        <w:jc w:val="left"/>
        <w:rPr>
          <w:rFonts w:hint="eastAsia"/>
        </w:rPr>
      </w:pPr>
      <w:r>
        <w:br w:type="column"/>
      </w:r>
      <w:r>
        <w:rPr>
          <w:rFonts w:ascii="宋体" w:hAnsi="宋体" w:eastAsia="宋体" w:cs="宋体"/>
          <w:bCs/>
          <w:color w:val="000000"/>
          <w:spacing w:val="-1"/>
          <w:w w:val="101"/>
          <w:kern w:val="0"/>
          <w:sz w:val="21"/>
        </w:rPr>
        <w:t>目录</w:t>
      </w:r>
    </w:p>
    <w:p>
      <w:pPr>
        <w:autoSpaceDE w:val="0"/>
        <w:autoSpaceDN w:val="0"/>
        <w:bidi w:val="0"/>
        <w:spacing w:before="66" w:beforeAutospacing="0" w:afterAutospacing="0" w:line="255" w:lineRule="exact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简</w:t>
      </w:r>
      <w:r>
        <w:rPr>
          <w:rFonts w:ascii="等线" w:hAnsi="等线" w:eastAsia="等线" w:cs="等线"/>
          <w:bCs/>
          <w:color w:val="000000"/>
          <w:spacing w:val="-2"/>
          <w:w w:val="99"/>
          <w:kern w:val="0"/>
          <w:sz w:val="21"/>
        </w:rPr>
        <w:t>介</w:t>
      </w:r>
      <w:r>
        <w:rPr>
          <w:rFonts w:ascii="等线" w:hAnsi="等线" w:eastAsia="等线" w:cs="等线"/>
          <w:bCs/>
          <w:color w:val="000000"/>
          <w:w w:val="51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31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2"/>
          <w:w w:val="103"/>
          <w:kern w:val="0"/>
          <w:sz w:val="21"/>
        </w:rPr>
        <w:t>3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1.1</w:t>
      </w:r>
      <w:r>
        <w:rPr>
          <w:rFonts w:ascii="等线" w:hAnsi="等线" w:eastAsia="等线" w:cs="等线"/>
          <w:bCs/>
          <w:color w:val="000000"/>
          <w:spacing w:val="4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目的</w:t>
      </w:r>
      <w:r>
        <w:rPr>
          <w:rFonts w:ascii="等线" w:hAnsi="等线" w:eastAsia="等线" w:cs="等线"/>
          <w:bCs/>
          <w:color w:val="000000"/>
          <w:w w:val="71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3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3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1.2</w:t>
      </w:r>
      <w:r>
        <w:rPr>
          <w:rFonts w:ascii="等线" w:hAnsi="等线" w:eastAsia="等线" w:cs="等线"/>
          <w:bCs/>
          <w:color w:val="000000"/>
          <w:spacing w:val="4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范围</w:t>
      </w:r>
      <w:r>
        <w:rPr>
          <w:rFonts w:ascii="等线" w:hAnsi="等线" w:eastAsia="等线" w:cs="等线"/>
          <w:bCs/>
          <w:color w:val="000000"/>
          <w:w w:val="71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3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3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1.3</w:t>
      </w:r>
      <w:r>
        <w:rPr>
          <w:rFonts w:ascii="等线" w:hAnsi="等线" w:eastAsia="等线" w:cs="等线"/>
          <w:bCs/>
          <w:color w:val="000000"/>
          <w:spacing w:val="4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概述</w:t>
      </w:r>
      <w:r>
        <w:rPr>
          <w:rFonts w:ascii="等线" w:hAnsi="等线" w:eastAsia="等线" w:cs="等线"/>
          <w:bCs/>
          <w:color w:val="000000"/>
          <w:w w:val="71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3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3</w:t>
      </w:r>
    </w:p>
    <w:p>
      <w:pPr>
        <w:autoSpaceDE w:val="0"/>
        <w:autoSpaceDN w:val="0"/>
        <w:bidi w:val="0"/>
        <w:spacing w:before="58" w:beforeAutospacing="0" w:afterAutospacing="0" w:line="254" w:lineRule="exact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项目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概</w:t>
      </w:r>
      <w:r>
        <w:rPr>
          <w:rFonts w:ascii="等线" w:hAnsi="等线" w:eastAsia="等线" w:cs="等线"/>
          <w:bCs/>
          <w:color w:val="000000"/>
          <w:spacing w:val="-12"/>
          <w:w w:val="99"/>
          <w:kern w:val="0"/>
          <w:sz w:val="21"/>
        </w:rPr>
        <w:t>述</w:t>
      </w:r>
      <w:r>
        <w:rPr>
          <w:rFonts w:ascii="等线" w:hAnsi="等线" w:eastAsia="等线" w:cs="等线"/>
          <w:bCs/>
          <w:color w:val="000000"/>
          <w:w w:val="49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29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3</w:t>
      </w:r>
    </w:p>
    <w:p>
      <w:pPr>
        <w:autoSpaceDE w:val="0"/>
        <w:autoSpaceDN w:val="0"/>
        <w:bidi w:val="0"/>
        <w:spacing w:before="58" w:beforeAutospacing="0" w:afterAutospacing="0" w:line="254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2.1</w:t>
      </w:r>
      <w:r>
        <w:rPr>
          <w:rFonts w:ascii="等线" w:hAnsi="等线" w:eastAsia="等线" w:cs="等线"/>
          <w:bCs/>
          <w:color w:val="000000"/>
          <w:spacing w:val="4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项目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模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-6"/>
          <w:w w:val="99"/>
          <w:kern w:val="0"/>
          <w:sz w:val="21"/>
        </w:rPr>
        <w:t>标</w:t>
      </w:r>
      <w:r>
        <w:rPr>
          <w:rFonts w:ascii="等线" w:hAnsi="等线" w:eastAsia="等线" w:cs="等线"/>
          <w:bCs/>
          <w:color w:val="000000"/>
          <w:w w:val="49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2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3</w:t>
      </w:r>
    </w:p>
    <w:p>
      <w:pPr>
        <w:autoSpaceDE w:val="0"/>
        <w:autoSpaceDN w:val="0"/>
        <w:bidi w:val="0"/>
        <w:spacing w:before="58" w:beforeAutospacing="0" w:afterAutospacing="0" w:line="254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2.2</w:t>
      </w:r>
      <w:r>
        <w:rPr>
          <w:rFonts w:ascii="等线" w:hAnsi="等线" w:eastAsia="等线" w:cs="等线"/>
          <w:bCs/>
          <w:color w:val="000000"/>
          <w:spacing w:val="4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假设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与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约束</w:t>
      </w:r>
      <w:r>
        <w:rPr>
          <w:rFonts w:ascii="等线" w:hAnsi="等线" w:eastAsia="等线" w:cs="等线"/>
          <w:bCs/>
          <w:color w:val="000000"/>
          <w:w w:val="6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29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3</w:t>
      </w:r>
    </w:p>
    <w:p>
      <w:pPr>
        <w:autoSpaceDE w:val="0"/>
        <w:autoSpaceDN w:val="0"/>
        <w:bidi w:val="0"/>
        <w:spacing w:before="58" w:beforeAutospacing="0" w:afterAutospacing="0" w:line="254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kern w:val="0"/>
          <w:sz w:val="21"/>
        </w:rPr>
        <w:t>2.3</w:t>
      </w:r>
      <w:r>
        <w:rPr>
          <w:rFonts w:ascii="等线" w:hAnsi="等线" w:eastAsia="等线" w:cs="等线"/>
          <w:bCs/>
          <w:color w:val="000000"/>
          <w:w w:val="49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项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交付工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-2"/>
          <w:w w:val="99"/>
          <w:kern w:val="0"/>
          <w:sz w:val="21"/>
        </w:rPr>
        <w:t>.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.............................................................................................................................4</w:t>
      </w:r>
      <w:r>
        <w:rPr>
          <w:rFonts w:ascii="等线" w:hAnsi="等线" w:eastAsia="等线" w:cs="等线"/>
          <w:bCs/>
          <w:color w:val="000000"/>
          <w:w w:val="3"/>
          <w:kern w:val="0"/>
          <w:sz w:val="21"/>
        </w:rPr>
        <w:t xml:space="preserve"> </w:t>
      </w:r>
    </w:p>
    <w:p>
      <w:pPr>
        <w:autoSpaceDE w:val="0"/>
        <w:autoSpaceDN w:val="0"/>
        <w:bidi w:val="0"/>
        <w:spacing w:before="58" w:beforeAutospacing="0" w:afterAutospacing="0" w:line="254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2.4</w:t>
      </w:r>
      <w:r>
        <w:rPr>
          <w:rFonts w:ascii="等线" w:hAnsi="等线" w:eastAsia="等线" w:cs="等线"/>
          <w:bCs/>
          <w:color w:val="000000"/>
          <w:w w:val="82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划的演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-2"/>
          <w:w w:val="99"/>
          <w:kern w:val="0"/>
          <w:sz w:val="21"/>
        </w:rPr>
        <w:t>.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........................................................................................................................4</w:t>
      </w:r>
    </w:p>
    <w:p>
      <w:pPr>
        <w:autoSpaceDE w:val="0"/>
        <w:autoSpaceDN w:val="0"/>
        <w:bidi w:val="0"/>
        <w:spacing w:before="58" w:beforeAutospacing="0" w:afterAutospacing="0" w:line="254" w:lineRule="exact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项目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组</w:t>
      </w:r>
      <w:r>
        <w:rPr>
          <w:rFonts w:ascii="等线" w:hAnsi="等线" w:eastAsia="等线" w:cs="等线"/>
          <w:bCs/>
          <w:color w:val="000000"/>
          <w:spacing w:val="-12"/>
          <w:w w:val="99"/>
          <w:kern w:val="0"/>
          <w:sz w:val="21"/>
        </w:rPr>
        <w:t>织</w:t>
      </w:r>
      <w:r>
        <w:rPr>
          <w:rFonts w:ascii="等线" w:hAnsi="等线" w:eastAsia="等线" w:cs="等线"/>
          <w:bCs/>
          <w:color w:val="000000"/>
          <w:w w:val="49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29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4</w:t>
      </w:r>
    </w:p>
    <w:p>
      <w:pPr>
        <w:autoSpaceDE w:val="0"/>
        <w:autoSpaceDN w:val="0"/>
        <w:bidi w:val="0"/>
        <w:spacing w:before="58" w:beforeAutospacing="0" w:afterAutospacing="0" w:line="255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3.1</w:t>
      </w:r>
      <w:r>
        <w:rPr>
          <w:rFonts w:ascii="等线" w:hAnsi="等线" w:eastAsia="等线" w:cs="等线"/>
          <w:bCs/>
          <w:color w:val="000000"/>
          <w:w w:val="9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织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结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构</w:t>
      </w:r>
      <w:r>
        <w:rPr>
          <w:rFonts w:ascii="等线" w:hAnsi="等线" w:eastAsia="等线" w:cs="等线"/>
          <w:bCs/>
          <w:color w:val="000000"/>
          <w:w w:val="6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3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..4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3.2</w:t>
      </w:r>
      <w:r>
        <w:rPr>
          <w:rFonts w:ascii="等线" w:hAnsi="等线" w:eastAsia="等线" w:cs="等线"/>
          <w:bCs/>
          <w:color w:val="000000"/>
          <w:w w:val="6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外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接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口................................................................................................................................................5</w:t>
      </w:r>
      <w:r>
        <w:rPr>
          <w:rFonts w:ascii="等线" w:hAnsi="等线" w:eastAsia="等线" w:cs="等线"/>
          <w:bCs/>
          <w:color w:val="000000"/>
          <w:w w:val="7"/>
          <w:kern w:val="0"/>
          <w:sz w:val="21"/>
        </w:rPr>
        <w:t xml:space="preserve"> 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3.3</w:t>
      </w:r>
      <w:r>
        <w:rPr>
          <w:rFonts w:ascii="等线" w:hAnsi="等线" w:eastAsia="等线" w:cs="等线"/>
          <w:bCs/>
          <w:color w:val="000000"/>
          <w:w w:val="9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51"/>
          <w:w w:val="105"/>
          <w:kern w:val="0"/>
          <w:sz w:val="21"/>
        </w:rPr>
        <w:t>⻆</w:t>
      </w:r>
      <w:r>
        <w:rPr>
          <w:rFonts w:ascii="等线" w:hAnsi="等线" w:eastAsia="等线" w:cs="等线"/>
          <w:bCs/>
          <w:color w:val="000000"/>
          <w:spacing w:val="5"/>
          <w:w w:val="102"/>
          <w:kern w:val="0"/>
          <w:sz w:val="21"/>
        </w:rPr>
        <w:t>⾊</w:t>
      </w:r>
      <w:r>
        <w:rPr>
          <w:rFonts w:ascii="等线" w:hAnsi="等线" w:eastAsia="等线" w:cs="等线"/>
          <w:bCs/>
          <w:color w:val="000000"/>
          <w:spacing w:val="-4"/>
          <w:w w:val="99"/>
          <w:kern w:val="0"/>
          <w:sz w:val="21"/>
        </w:rPr>
        <w:t>与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职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责</w:t>
      </w:r>
      <w:r>
        <w:rPr>
          <w:rFonts w:ascii="等线" w:hAnsi="等线" w:eastAsia="等线" w:cs="等线"/>
          <w:bCs/>
          <w:color w:val="000000"/>
          <w:spacing w:val="-2"/>
          <w:w w:val="99"/>
          <w:kern w:val="0"/>
          <w:sz w:val="21"/>
        </w:rPr>
        <w:t>.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..........................................................................................................................................5</w:t>
      </w:r>
    </w:p>
    <w:p>
      <w:pPr>
        <w:autoSpaceDE w:val="0"/>
        <w:autoSpaceDN w:val="0"/>
        <w:bidi w:val="0"/>
        <w:spacing w:before="57" w:beforeAutospacing="0" w:afterAutospacing="0" w:line="255" w:lineRule="exact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管理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流</w:t>
      </w:r>
      <w:r>
        <w:rPr>
          <w:rFonts w:ascii="等线" w:hAnsi="等线" w:eastAsia="等线" w:cs="等线"/>
          <w:bCs/>
          <w:color w:val="000000"/>
          <w:spacing w:val="-12"/>
          <w:w w:val="99"/>
          <w:kern w:val="0"/>
          <w:sz w:val="21"/>
        </w:rPr>
        <w:t>程</w:t>
      </w:r>
      <w:r>
        <w:rPr>
          <w:rFonts w:ascii="等线" w:hAnsi="等线" w:eastAsia="等线" w:cs="等线"/>
          <w:bCs/>
          <w:color w:val="000000"/>
          <w:w w:val="49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29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5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4.1</w:t>
      </w:r>
      <w:r>
        <w:rPr>
          <w:rFonts w:ascii="等线" w:hAnsi="等线" w:eastAsia="等线" w:cs="等线"/>
          <w:bCs/>
          <w:color w:val="000000"/>
          <w:spacing w:val="4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项目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估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w w:val="5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2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5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4.2</w:t>
      </w:r>
      <w:r>
        <w:rPr>
          <w:rFonts w:ascii="等线" w:hAnsi="等线" w:eastAsia="等线" w:cs="等线"/>
          <w:bCs/>
          <w:color w:val="000000"/>
          <w:spacing w:val="4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项目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w w:val="5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2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6</w:t>
      </w:r>
    </w:p>
    <w:p>
      <w:pPr>
        <w:autoSpaceDE w:val="0"/>
        <w:autoSpaceDN w:val="0"/>
        <w:bidi w:val="0"/>
        <w:spacing w:before="57" w:beforeAutospacing="0" w:afterAutospacing="0" w:line="255" w:lineRule="exact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技术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w w:val="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2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8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5.1</w:t>
      </w:r>
      <w:r>
        <w:rPr>
          <w:rFonts w:ascii="等线" w:hAnsi="等线" w:eastAsia="等线" w:cs="等线"/>
          <w:bCs/>
          <w:color w:val="000000"/>
          <w:spacing w:val="4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开发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案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例</w:t>
      </w:r>
      <w:r>
        <w:rPr>
          <w:rFonts w:ascii="等线" w:hAnsi="等线" w:eastAsia="等线" w:cs="等线"/>
          <w:bCs/>
          <w:color w:val="000000"/>
          <w:w w:val="5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2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8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5.2</w:t>
      </w:r>
      <w:r>
        <w:rPr>
          <w:rFonts w:ascii="等线" w:hAnsi="等线" w:eastAsia="等线" w:cs="等线"/>
          <w:bCs/>
          <w:color w:val="000000"/>
          <w:spacing w:val="4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方法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工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具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技</w:t>
      </w:r>
      <w:r>
        <w:rPr>
          <w:rFonts w:ascii="等线" w:hAnsi="等线" w:eastAsia="等线" w:cs="等线"/>
          <w:bCs/>
          <w:color w:val="000000"/>
          <w:spacing w:val="-15"/>
          <w:w w:val="99"/>
          <w:kern w:val="0"/>
          <w:sz w:val="21"/>
        </w:rPr>
        <w:t>术</w:t>
      </w:r>
      <w:r>
        <w:rPr>
          <w:rFonts w:ascii="等线" w:hAnsi="等线" w:eastAsia="等线" w:cs="等线"/>
          <w:bCs/>
          <w:color w:val="000000"/>
          <w:w w:val="5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2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8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5.3</w:t>
      </w:r>
      <w:r>
        <w:rPr>
          <w:rFonts w:ascii="等线" w:hAnsi="等线" w:eastAsia="等线" w:cs="等线"/>
          <w:bCs/>
          <w:color w:val="000000"/>
          <w:spacing w:val="4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基础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设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施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-5"/>
          <w:w w:val="99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w w:val="49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2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9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5.4</w:t>
      </w:r>
      <w:r>
        <w:rPr>
          <w:rFonts w:ascii="等线" w:hAnsi="等线" w:eastAsia="等线" w:cs="等线"/>
          <w:bCs/>
          <w:color w:val="000000"/>
          <w:spacing w:val="4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产品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-5"/>
          <w:w w:val="99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w w:val="49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2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9</w:t>
      </w:r>
    </w:p>
    <w:p>
      <w:pPr>
        <w:autoSpaceDE w:val="0"/>
        <w:autoSpaceDN w:val="0"/>
        <w:bidi w:val="0"/>
        <w:spacing w:before="57" w:beforeAutospacing="0" w:afterAutospacing="0" w:line="255" w:lineRule="exact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支持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w w:val="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73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10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6.1</w:t>
      </w:r>
      <w:r>
        <w:rPr>
          <w:rFonts w:ascii="等线" w:hAnsi="等线" w:eastAsia="等线" w:cs="等线"/>
          <w:bCs/>
          <w:color w:val="000000"/>
          <w:spacing w:val="4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配置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-5"/>
          <w:w w:val="99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w w:val="49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73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10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6.2</w:t>
      </w:r>
      <w:r>
        <w:rPr>
          <w:rFonts w:ascii="等线" w:hAnsi="等线" w:eastAsia="等线" w:cs="等线"/>
          <w:bCs/>
          <w:color w:val="000000"/>
          <w:spacing w:val="4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评估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w w:val="5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73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10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6.3</w:t>
      </w:r>
      <w:r>
        <w:rPr>
          <w:rFonts w:ascii="等线" w:hAnsi="等线" w:eastAsia="等线" w:cs="等线"/>
          <w:bCs/>
          <w:color w:val="000000"/>
          <w:spacing w:val="4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文档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w w:val="5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73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11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6.4</w:t>
      </w:r>
      <w:r>
        <w:rPr>
          <w:rFonts w:ascii="等线" w:hAnsi="等线" w:eastAsia="等线" w:cs="等线"/>
          <w:bCs/>
          <w:color w:val="000000"/>
          <w:spacing w:val="4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质量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保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-5"/>
          <w:w w:val="99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w w:val="49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73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11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6.5</w:t>
      </w:r>
      <w:r>
        <w:rPr>
          <w:rFonts w:ascii="等线" w:hAnsi="等线" w:eastAsia="等线" w:cs="等线"/>
          <w:bCs/>
          <w:color w:val="000000"/>
          <w:spacing w:val="4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问题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解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决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-5"/>
          <w:w w:val="99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w w:val="49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73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11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6.6</w:t>
      </w:r>
      <w:r>
        <w:rPr>
          <w:rFonts w:ascii="等线" w:hAnsi="等线" w:eastAsia="等线" w:cs="等线"/>
          <w:bCs/>
          <w:color w:val="000000"/>
          <w:spacing w:val="4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流程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改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-5"/>
          <w:w w:val="99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w w:val="49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73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11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697" w:bottom="992" w:left="1799" w:header="851" w:footer="992" w:gutter="0"/>
          <w:cols w:space="720" w:num="1"/>
        </w:sectPr>
      </w:pPr>
    </w:p>
    <w:p>
      <w:pPr>
        <w:spacing w:beforeAutospacing="0" w:afterAutospacing="0" w:line="14" w:lineRule="exact"/>
        <w:jc w:val="center"/>
        <w:sectPr>
          <w:pgSz w:w="11900" w:h="16840"/>
          <w:pgMar w:top="1426" w:right="1485" w:bottom="992" w:left="1799" w:header="851" w:footer="992" w:gutter="0"/>
          <w:cols w:space="720" w:num="1"/>
        </w:sectPr>
      </w:pPr>
      <w:bookmarkStart w:id="2" w:name="_bookmark2"/>
      <w:bookmarkEnd w:id="2"/>
    </w:p>
    <w:p>
      <w:pPr>
        <w:autoSpaceDE w:val="0"/>
        <w:autoSpaceDN w:val="0"/>
        <w:bidi w:val="0"/>
        <w:spacing w:before="25" w:beforeAutospacing="0" w:afterAutospacing="0" w:line="257" w:lineRule="exact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5"/>
          <w:w w:val="102"/>
          <w:kern w:val="0"/>
          <w:sz w:val="21"/>
        </w:rPr>
        <w:t>1.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"/>
          <w:w w:val="99"/>
          <w:kern w:val="0"/>
          <w:sz w:val="21"/>
        </w:rPr>
        <w:t>简</w:t>
      </w:r>
      <w:r>
        <w:rPr>
          <w:rFonts w:ascii="等线 Light" w:hAnsi="等线 Light" w:eastAsia="等线 Light" w:cs="等线 Light"/>
          <w:b/>
          <w:bCs/>
          <w:color w:val="000000"/>
          <w:spacing w:val="0"/>
          <w:kern w:val="0"/>
          <w:sz w:val="21"/>
        </w:rPr>
        <w:t>介</w:t>
      </w:r>
    </w:p>
    <w:p>
      <w:pPr>
        <w:autoSpaceDE w:val="0"/>
        <w:autoSpaceDN w:val="0"/>
        <w:bidi w:val="0"/>
        <w:spacing w:before="55" w:beforeAutospacing="0" w:afterAutospacing="0" w:line="257" w:lineRule="exact"/>
        <w:ind w:left="420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1.1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92"/>
          <w:kern w:val="0"/>
          <w:sz w:val="21"/>
        </w:rPr>
        <w:t>目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的</w:t>
      </w:r>
    </w:p>
    <w:p>
      <w:pPr>
        <w:autoSpaceDE w:val="0"/>
        <w:autoSpaceDN w:val="0"/>
        <w:bidi w:val="0"/>
        <w:spacing w:before="4" w:beforeAutospacing="0" w:afterAutospacing="0" w:line="312" w:lineRule="exact"/>
        <w:ind w:left="420" w:right="250" w:firstLine="420"/>
        <w:jc w:val="both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项目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一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个</w:t>
      </w:r>
      <w:r>
        <w:rPr>
          <w:rFonts w:ascii="等线" w:hAnsi="等线" w:eastAsia="等线" w:cs="等线"/>
          <w:bCs/>
          <w:color w:val="000000"/>
          <w:spacing w:val="55"/>
          <w:w w:val="101"/>
          <w:kern w:val="0"/>
          <w:sz w:val="21"/>
        </w:rPr>
        <w:t>⽕</w:t>
      </w:r>
      <w:r>
        <w:rPr>
          <w:rFonts w:ascii="等线" w:hAnsi="等线" w:eastAsia="等线" w:cs="等线"/>
          <w:bCs/>
          <w:color w:val="000000"/>
          <w:spacing w:val="4"/>
          <w:kern w:val="0"/>
          <w:sz w:val="21"/>
        </w:rPr>
        <w:t>⻋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自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机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模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拟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，旨在提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供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用户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好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面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功</w:t>
      </w:r>
      <w:r>
        <w:rPr>
          <w:rFonts w:ascii="等线" w:hAnsi="等线" w:eastAsia="等线" w:cs="等线"/>
          <w:bCs/>
          <w:color w:val="000000"/>
          <w:w w:val="9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使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乘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客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方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便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地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购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买</w:t>
      </w:r>
      <w:r>
        <w:rPr>
          <w:rFonts w:ascii="等线" w:hAnsi="等线" w:eastAsia="等线" w:cs="等线"/>
          <w:bCs/>
          <w:color w:val="000000"/>
          <w:spacing w:val="51"/>
          <w:w w:val="105"/>
          <w:kern w:val="0"/>
          <w:sz w:val="21"/>
        </w:rPr>
        <w:t>⽕</w:t>
      </w:r>
      <w:r>
        <w:rPr>
          <w:rFonts w:ascii="等线" w:hAnsi="等线" w:eastAsia="等线" w:cs="等线"/>
          <w:bCs/>
          <w:color w:val="000000"/>
          <w:spacing w:val="4"/>
          <w:w w:val="101"/>
          <w:kern w:val="0"/>
          <w:sz w:val="21"/>
        </w:rPr>
        <w:t>⻋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票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查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询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票价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选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择座位等操作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；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使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管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员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能完成后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台</w:t>
      </w:r>
      <w:r>
        <w:rPr>
          <w:rFonts w:ascii="等线" w:hAnsi="等线" w:eastAsia="等线" w:cs="等线"/>
          <w:bCs/>
          <w:color w:val="000000"/>
          <w:w w:val="96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管理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资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源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分配和统计分析</w:t>
      </w:r>
      <w:r>
        <w:rPr>
          <w:rFonts w:ascii="等线" w:hAnsi="等线" w:eastAsia="等线" w:cs="等线"/>
          <w:bCs/>
          <w:color w:val="000000"/>
          <w:spacing w:val="-7"/>
          <w:w w:val="104"/>
          <w:kern w:val="0"/>
          <w:sz w:val="21"/>
        </w:rPr>
        <w:t>等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。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通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该软件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用户可以熟悉操作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提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高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使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实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平</w:t>
      </w:r>
      <w:r>
        <w:rPr>
          <w:rFonts w:ascii="等线" w:hAnsi="等线" w:eastAsia="等线" w:cs="等线"/>
          <w:bCs/>
          <w:color w:val="000000"/>
          <w:w w:val="9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台时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购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效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autoSpaceDE w:val="0"/>
        <w:autoSpaceDN w:val="0"/>
        <w:bidi w:val="0"/>
        <w:spacing w:before="52" w:beforeAutospacing="0" w:afterAutospacing="0" w:line="257" w:lineRule="exact"/>
        <w:ind w:left="420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1.2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92"/>
          <w:kern w:val="0"/>
          <w:sz w:val="21"/>
        </w:rPr>
        <w:t>范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围</w:t>
      </w:r>
    </w:p>
    <w:p>
      <w:pPr>
        <w:numPr>
          <w:ilvl w:val="0"/>
          <w:numId w:val="1"/>
        </w:numPr>
        <w:autoSpaceDE w:val="0"/>
        <w:autoSpaceDN w:val="0"/>
        <w:bidi w:val="0"/>
        <w:spacing w:before="3" w:beforeAutospacing="0" w:afterAutospacing="0" w:line="312" w:lineRule="exact"/>
        <w:ind w:left="420" w:right="250" w:firstLine="420" w:firstLineChars="0"/>
        <w:jc w:val="both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需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求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：明确定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义</w:t>
      </w:r>
      <w:r>
        <w:rPr>
          <w:rFonts w:ascii="等线" w:hAnsi="等线" w:eastAsia="等线" w:cs="等线"/>
          <w:bCs/>
          <w:color w:val="000000"/>
          <w:spacing w:val="59"/>
          <w:kern w:val="0"/>
          <w:sz w:val="21"/>
        </w:rPr>
        <w:t>⽕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自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动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售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机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模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拟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能，包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括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购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查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询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票</w:t>
      </w:r>
      <w:r>
        <w:rPr>
          <w:rFonts w:ascii="等线" w:hAnsi="等线" w:eastAsia="等线" w:cs="等线"/>
          <w:bCs/>
          <w:color w:val="000000"/>
          <w:w w:val="96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价</w:t>
      </w:r>
      <w:r>
        <w:rPr>
          <w:rFonts w:ascii="等线" w:hAnsi="等线" w:eastAsia="等线" w:cs="等线"/>
          <w:bCs/>
          <w:color w:val="000000"/>
          <w:spacing w:val="-16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选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择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座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位</w:t>
      </w:r>
      <w:r>
        <w:rPr>
          <w:rFonts w:ascii="等线" w:hAnsi="等线" w:eastAsia="等线" w:cs="等线"/>
          <w:bCs/>
          <w:color w:val="000000"/>
          <w:spacing w:val="-19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取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消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订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单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等功能</w:t>
      </w:r>
      <w:r>
        <w:rPr>
          <w:rFonts w:ascii="等线" w:hAnsi="等线" w:eastAsia="等线" w:cs="等线"/>
          <w:bCs/>
          <w:color w:val="000000"/>
          <w:spacing w:val="-16"/>
          <w:w w:val="99"/>
          <w:kern w:val="0"/>
          <w:sz w:val="21"/>
        </w:rPr>
        <w:t>。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需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求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应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体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明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-17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包括输入输出的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数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格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式</w:t>
      </w:r>
      <w:r>
        <w:rPr>
          <w:rFonts w:ascii="等线" w:hAnsi="等线" w:eastAsia="等线" w:cs="等线"/>
          <w:bCs/>
          <w:color w:val="000000"/>
          <w:spacing w:val="-16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功能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的流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操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作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逻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辑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等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。</w:t>
      </w:r>
    </w:p>
    <w:p>
      <w:pPr>
        <w:numPr>
          <w:ilvl w:val="0"/>
          <w:numId w:val="1"/>
        </w:numPr>
        <w:autoSpaceDE w:val="0"/>
        <w:autoSpaceDN w:val="0"/>
        <w:bidi w:val="0"/>
        <w:spacing w:beforeAutospacing="0" w:afterAutospacing="0" w:line="312" w:lineRule="exact"/>
        <w:ind w:left="420" w:right="255" w:firstLine="420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面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设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：设计用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户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友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好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面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，使用户能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够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直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观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地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购票操作。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界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面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应</w:t>
      </w:r>
      <w:r>
        <w:rPr>
          <w:rFonts w:ascii="等线" w:hAnsi="等线" w:eastAsia="等线" w:cs="等线"/>
          <w:bCs/>
          <w:color w:val="000000"/>
          <w:w w:val="10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符合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习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布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局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合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并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提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供必要的帮助和提示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信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numPr>
          <w:ilvl w:val="0"/>
          <w:numId w:val="1"/>
        </w:numPr>
        <w:autoSpaceDE w:val="0"/>
        <w:autoSpaceDN w:val="0"/>
        <w:bidi w:val="0"/>
        <w:spacing w:beforeAutospacing="0" w:afterAutospacing="0" w:line="312" w:lineRule="exact"/>
        <w:ind w:left="420" w:right="255" w:firstLine="420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要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求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：确定软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求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，如响应时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间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能力、容错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等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。</w:t>
      </w:r>
      <w:r>
        <w:rPr>
          <w:rFonts w:ascii="等线" w:hAnsi="等线" w:eastAsia="等线" w:cs="等线"/>
          <w:bCs/>
          <w:color w:val="000000"/>
          <w:w w:val="10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保证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够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高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负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载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并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访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问情况下稳定可靠地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运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numPr>
          <w:ilvl w:val="0"/>
          <w:numId w:val="1"/>
        </w:numPr>
        <w:autoSpaceDE w:val="0"/>
        <w:autoSpaceDN w:val="0"/>
        <w:bidi w:val="0"/>
        <w:spacing w:beforeAutospacing="0" w:afterAutospacing="0" w:line="312" w:lineRule="exact"/>
        <w:ind w:left="420" w:right="255" w:firstLine="420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数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据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管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：设计数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据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库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结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关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系，确保数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据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靠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存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和快速检索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。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包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括</w:t>
      </w:r>
      <w:r>
        <w:rPr>
          <w:rFonts w:ascii="等线" w:hAnsi="等线" w:eastAsia="等线" w:cs="等线"/>
          <w:bCs/>
          <w:color w:val="000000"/>
          <w:w w:val="10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用户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53"/>
          <w:w w:val="103"/>
          <w:kern w:val="0"/>
          <w:sz w:val="21"/>
        </w:rPr>
        <w:t>⻋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次信</w:t>
      </w:r>
      <w:r>
        <w:rPr>
          <w:rFonts w:ascii="等线" w:hAnsi="等线" w:eastAsia="等线" w:cs="等线"/>
          <w:bCs/>
          <w:color w:val="000000"/>
          <w:spacing w:val="-6"/>
          <w:w w:val="99"/>
          <w:kern w:val="0"/>
          <w:sz w:val="21"/>
        </w:rPr>
        <w:t>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、票价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信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、座位信息等数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管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维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护。</w:t>
      </w:r>
    </w:p>
    <w:p>
      <w:pPr>
        <w:numPr>
          <w:ilvl w:val="0"/>
          <w:numId w:val="1"/>
        </w:numPr>
        <w:autoSpaceDE w:val="0"/>
        <w:autoSpaceDN w:val="0"/>
        <w:bidi w:val="0"/>
        <w:spacing w:beforeAutospacing="0" w:afterAutospacing="0" w:line="312" w:lineRule="exact"/>
        <w:ind w:left="420" w:right="255" w:firstLine="420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安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全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权限管理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：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保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安全性，包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括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保护、管理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员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权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限</w:t>
      </w:r>
      <w:r>
        <w:rPr>
          <w:rFonts w:ascii="等线" w:hAnsi="等线" w:eastAsia="等线" w:cs="等线"/>
          <w:bCs/>
          <w:color w:val="000000"/>
          <w:w w:val="10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的管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等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。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采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密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码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加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密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访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控制等方法，防止未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经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授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权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访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恶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意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操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作。</w:t>
      </w:r>
    </w:p>
    <w:p>
      <w:pPr>
        <w:numPr>
          <w:ilvl w:val="0"/>
          <w:numId w:val="1"/>
        </w:numPr>
        <w:autoSpaceDE w:val="0"/>
        <w:autoSpaceDN w:val="0"/>
        <w:bidi w:val="0"/>
        <w:spacing w:beforeAutospacing="0" w:afterAutospacing="0" w:line="312" w:lineRule="exact"/>
        <w:ind w:left="420" w:right="255" w:firstLine="420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：制定详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细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，包括单元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集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成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试、系统测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w w:val="10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户验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等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以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保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量和功能的正确性。</w:t>
      </w:r>
    </w:p>
    <w:p>
      <w:pPr>
        <w:numPr>
          <w:ilvl w:val="0"/>
          <w:numId w:val="1"/>
        </w:numPr>
        <w:autoSpaceDE w:val="0"/>
        <w:autoSpaceDN w:val="0"/>
        <w:bidi w:val="0"/>
        <w:spacing w:beforeAutospacing="0" w:afterAutospacing="0" w:line="310" w:lineRule="exact"/>
        <w:ind w:left="420" w:right="255" w:firstLine="420" w:firstLineChars="0"/>
        <w:jc w:val="both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布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署：制定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布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选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择合适的部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署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环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境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方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式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，确保软件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够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顺</w:t>
      </w:r>
      <w:r>
        <w:rPr>
          <w:rFonts w:ascii="等线" w:hAnsi="等线" w:eastAsia="等线" w:cs="等线"/>
          <w:bCs/>
          <w:color w:val="000000"/>
          <w:w w:val="10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利上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线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投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入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使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。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建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持续的技术支持和维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护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机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及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修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复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漏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洞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和故障。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1.3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92"/>
          <w:kern w:val="0"/>
          <w:sz w:val="21"/>
        </w:rPr>
        <w:t>概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述</w:t>
      </w:r>
    </w:p>
    <w:p>
      <w:pPr>
        <w:autoSpaceDE w:val="0"/>
        <w:autoSpaceDN w:val="0"/>
        <w:bidi w:val="0"/>
        <w:spacing w:before="4" w:beforeAutospacing="0" w:afterAutospacing="0" w:line="312" w:lineRule="exact"/>
        <w:ind w:left="420" w:right="250" w:firstLine="42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在软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中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包</w:t>
      </w:r>
      <w:r>
        <w:rPr>
          <w:rFonts w:ascii="等线" w:hAnsi="等线" w:eastAsia="等线" w:cs="等线"/>
          <w:bCs/>
          <w:color w:val="000000"/>
          <w:spacing w:val="-3"/>
          <w:kern w:val="0"/>
          <w:sz w:val="21"/>
        </w:rPr>
        <w:t>括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项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概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述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项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组织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理流程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技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支持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流</w:t>
      </w:r>
      <w:r>
        <w:rPr>
          <w:rFonts w:ascii="等线" w:hAnsi="等线" w:eastAsia="等线" w:cs="等线"/>
          <w:bCs/>
          <w:color w:val="000000"/>
          <w:w w:val="96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程计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等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主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内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容。</w:t>
      </w:r>
    </w:p>
    <w:p>
      <w:pPr>
        <w:autoSpaceDE w:val="0"/>
        <w:autoSpaceDN w:val="0"/>
        <w:bidi w:val="0"/>
        <w:spacing w:beforeAutospacing="0" w:afterAutospacing="0" w:line="312" w:lineRule="exact"/>
        <w:ind w:left="420" w:right="42" w:firstLine="42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文档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方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式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可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以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采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分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节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子节的方式进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行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，每个</w:t>
      </w:r>
      <w:r>
        <w:rPr>
          <w:rFonts w:ascii="等线" w:hAnsi="等线" w:eastAsia="等线" w:cs="等线"/>
          <w:bCs/>
          <w:color w:val="000000"/>
          <w:spacing w:val="-20"/>
          <w:w w:val="99"/>
          <w:kern w:val="0"/>
          <w:sz w:val="21"/>
        </w:rPr>
        <w:t>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分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都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有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自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己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题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内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容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。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可以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使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类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似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录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方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式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将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各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个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部分列出，并标明其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档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中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50"/>
          <w:w w:val="104"/>
          <w:kern w:val="0"/>
          <w:sz w:val="21"/>
        </w:rPr>
        <w:t>⻚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码或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链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接。</w:t>
      </w:r>
    </w:p>
    <w:p>
      <w:pPr>
        <w:autoSpaceDE w:val="0"/>
        <w:autoSpaceDN w:val="0"/>
        <w:bidi w:val="0"/>
        <w:spacing w:before="52" w:beforeAutospacing="0" w:afterAutospacing="0" w:line="256" w:lineRule="exact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5"/>
          <w:w w:val="102"/>
          <w:kern w:val="0"/>
          <w:sz w:val="21"/>
        </w:rPr>
        <w:t>2.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"/>
          <w:w w:val="99"/>
          <w:kern w:val="0"/>
          <w:sz w:val="21"/>
        </w:rPr>
        <w:t>项</w:t>
      </w:r>
      <w:r>
        <w:rPr>
          <w:rFonts w:ascii="等线 Light" w:hAnsi="等线 Light" w:eastAsia="等线 Light" w:cs="等线 Light"/>
          <w:b/>
          <w:bCs/>
          <w:color w:val="000000"/>
          <w:spacing w:val="0"/>
          <w:kern w:val="0"/>
          <w:sz w:val="21"/>
        </w:rPr>
        <w:t>目</w:t>
      </w:r>
      <w:r>
        <w:rPr>
          <w:rFonts w:ascii="等线 Light" w:hAnsi="等线 Light" w:eastAsia="等线 Light" w:cs="等线 Light"/>
          <w:b/>
          <w:bCs/>
          <w:color w:val="000000"/>
          <w:spacing w:val="11"/>
          <w:w w:val="94"/>
          <w:kern w:val="0"/>
          <w:sz w:val="21"/>
        </w:rPr>
        <w:t>概</w:t>
      </w:r>
      <w:r>
        <w:rPr>
          <w:rFonts w:ascii="等线 Light" w:hAnsi="等线 Light" w:eastAsia="等线 Light" w:cs="等线 Light"/>
          <w:b/>
          <w:bCs/>
          <w:color w:val="000000"/>
          <w:spacing w:val="-8"/>
          <w:w w:val="99"/>
          <w:kern w:val="0"/>
          <w:sz w:val="21"/>
        </w:rPr>
        <w:t>述</w:t>
      </w:r>
    </w:p>
    <w:p>
      <w:pPr>
        <w:autoSpaceDE w:val="0"/>
        <w:autoSpaceDN w:val="0"/>
        <w:bidi w:val="0"/>
        <w:spacing w:before="56" w:beforeAutospacing="0" w:afterAutospacing="0" w:line="256" w:lineRule="exact"/>
        <w:ind w:left="420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2.1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92"/>
          <w:kern w:val="0"/>
          <w:sz w:val="21"/>
        </w:rPr>
        <w:t>项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目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的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目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的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、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规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模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和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目</w:t>
      </w:r>
      <w:r>
        <w:rPr>
          <w:rFonts w:ascii="等线 Light" w:hAnsi="等线 Light" w:eastAsia="等线 Light" w:cs="等线 Light"/>
          <w:b/>
          <w:bCs/>
          <w:color w:val="000000"/>
          <w:spacing w:val="0"/>
          <w:kern w:val="0"/>
          <w:sz w:val="21"/>
        </w:rPr>
        <w:t>标</w:t>
      </w:r>
    </w:p>
    <w:p>
      <w:pPr>
        <w:autoSpaceDE w:val="0"/>
        <w:autoSpaceDN w:val="0"/>
        <w:bidi w:val="0"/>
        <w:spacing w:before="3" w:beforeAutospacing="0" w:afterAutospacing="0" w:line="312" w:lineRule="exact"/>
        <w:ind w:left="420" w:right="250" w:firstLine="420"/>
        <w:jc w:val="both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59"/>
          <w:kern w:val="0"/>
          <w:sz w:val="21"/>
        </w:rPr>
        <w:t>⽕</w:t>
      </w:r>
      <w:r>
        <w:rPr>
          <w:rFonts w:ascii="等线" w:hAnsi="等线" w:eastAsia="等线" w:cs="等线"/>
          <w:bCs/>
          <w:color w:val="000000"/>
          <w:spacing w:val="-4"/>
          <w:w w:val="104"/>
          <w:kern w:val="0"/>
          <w:sz w:val="21"/>
        </w:rPr>
        <w:t>⻋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票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自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动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售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票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机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模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拟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项</w:t>
      </w:r>
      <w:r>
        <w:rPr>
          <w:rFonts w:ascii="等线" w:hAnsi="等线" w:eastAsia="等线" w:cs="等线"/>
          <w:bCs/>
          <w:color w:val="000000"/>
          <w:w w:val="6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是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一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个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模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拟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59"/>
          <w:kern w:val="0"/>
          <w:sz w:val="21"/>
        </w:rPr>
        <w:t>⽕</w:t>
      </w:r>
      <w:r>
        <w:rPr>
          <w:rFonts w:ascii="等线" w:hAnsi="等线" w:eastAsia="等线" w:cs="等线"/>
          <w:bCs/>
          <w:color w:val="000000"/>
          <w:spacing w:val="-4"/>
          <w:w w:val="104"/>
          <w:kern w:val="0"/>
          <w:sz w:val="21"/>
        </w:rPr>
        <w:t>⻋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票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7"/>
          <w:w w:val="104"/>
          <w:kern w:val="0"/>
          <w:sz w:val="21"/>
        </w:rPr>
        <w:t>自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动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售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票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机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系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统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-7"/>
          <w:w w:val="99"/>
          <w:kern w:val="0"/>
          <w:sz w:val="21"/>
        </w:rPr>
        <w:t>以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提供给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户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一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个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真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实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购票体验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。</w:t>
      </w:r>
      <w:r>
        <w:rPr>
          <w:rFonts w:ascii="等线" w:hAnsi="等线" w:eastAsia="等线" w:cs="等线"/>
          <w:bCs/>
          <w:color w:val="000000"/>
          <w:spacing w:val="-7"/>
          <w:w w:val="99"/>
          <w:kern w:val="0"/>
          <w:sz w:val="21"/>
        </w:rPr>
        <w:t>该</w:t>
      </w:r>
      <w:r>
        <w:rPr>
          <w:rFonts w:ascii="等线" w:hAnsi="等线" w:eastAsia="等线" w:cs="等线"/>
          <w:bCs/>
          <w:color w:val="000000"/>
          <w:spacing w:val="-7"/>
          <w:w w:val="104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可以模拟用户查询</w:t>
      </w:r>
      <w:r>
        <w:rPr>
          <w:rFonts w:ascii="等线" w:hAnsi="等线" w:eastAsia="等线" w:cs="等线"/>
          <w:bCs/>
          <w:color w:val="000000"/>
          <w:spacing w:val="57"/>
          <w:kern w:val="0"/>
          <w:sz w:val="21"/>
        </w:rPr>
        <w:t>⻋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次信</w:t>
      </w:r>
      <w:r>
        <w:rPr>
          <w:rFonts w:ascii="等线" w:hAnsi="等线" w:eastAsia="等线" w:cs="等线"/>
          <w:bCs/>
          <w:color w:val="000000"/>
          <w:spacing w:val="-8"/>
          <w:w w:val="99"/>
          <w:kern w:val="0"/>
          <w:sz w:val="21"/>
        </w:rPr>
        <w:t>息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-6"/>
          <w:w w:val="99"/>
          <w:kern w:val="0"/>
          <w:sz w:val="21"/>
        </w:rPr>
        <w:t>选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择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座</w:t>
      </w:r>
      <w:r>
        <w:rPr>
          <w:rFonts w:ascii="等线" w:hAnsi="等线" w:eastAsia="等线" w:cs="等线"/>
          <w:bCs/>
          <w:color w:val="000000"/>
          <w:w w:val="10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位、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购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买</w:t>
      </w:r>
      <w:r>
        <w:rPr>
          <w:rFonts w:ascii="等线" w:hAnsi="等线" w:eastAsia="等线" w:cs="等线"/>
          <w:bCs/>
          <w:color w:val="000000"/>
          <w:spacing w:val="55"/>
          <w:w w:val="101"/>
          <w:kern w:val="0"/>
          <w:sz w:val="21"/>
        </w:rPr>
        <w:t>⻋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票、</w:t>
      </w:r>
      <w:r>
        <w:rPr>
          <w:rFonts w:ascii="等线" w:hAnsi="等线" w:eastAsia="等线" w:cs="等线"/>
          <w:bCs/>
          <w:color w:val="000000"/>
          <w:spacing w:val="-6"/>
          <w:w w:val="99"/>
          <w:kern w:val="0"/>
          <w:sz w:val="21"/>
        </w:rPr>
        <w:t>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付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等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能。</w:t>
      </w:r>
    </w:p>
    <w:p>
      <w:pPr>
        <w:autoSpaceDE w:val="0"/>
        <w:autoSpaceDN w:val="0"/>
        <w:bidi w:val="0"/>
        <w:spacing w:beforeAutospacing="0" w:afterAutospacing="0" w:line="312" w:lineRule="exact"/>
        <w:ind w:left="420" w:right="250" w:firstLine="42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该项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中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将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包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含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核</w:t>
      </w:r>
      <w:r>
        <w:rPr>
          <w:rFonts w:ascii="等线" w:hAnsi="等线" w:eastAsia="等线" w:cs="等线"/>
          <w:bCs/>
          <w:color w:val="000000"/>
          <w:spacing w:val="50"/>
          <w:w w:val="104"/>
          <w:kern w:val="0"/>
          <w:sz w:val="21"/>
        </w:rPr>
        <w:t>⼼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23"/>
          <w:w w:val="105"/>
          <w:kern w:val="0"/>
          <w:sz w:val="21"/>
        </w:rPr>
        <w:t>⽕</w:t>
      </w:r>
      <w:r>
        <w:rPr>
          <w:rFonts w:ascii="等线" w:hAnsi="等线" w:eastAsia="等线" w:cs="等线"/>
          <w:bCs/>
          <w:color w:val="000000"/>
          <w:spacing w:val="36"/>
          <w:kern w:val="0"/>
          <w:sz w:val="21"/>
        </w:rPr>
        <w:t>⻋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票</w:t>
      </w:r>
      <w:r>
        <w:rPr>
          <w:rFonts w:ascii="等线" w:hAnsi="等线" w:eastAsia="等线" w:cs="等线"/>
          <w:bCs/>
          <w:color w:val="000000"/>
          <w:spacing w:val="-11"/>
          <w:w w:val="99"/>
          <w:kern w:val="0"/>
          <w:sz w:val="21"/>
        </w:rPr>
        <w:t>自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机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功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-8"/>
          <w:w w:val="99"/>
          <w:kern w:val="0"/>
          <w:sz w:val="21"/>
        </w:rPr>
        <w:t>主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要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涵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盖</w:t>
      </w:r>
      <w:r>
        <w:rPr>
          <w:rFonts w:ascii="等线" w:hAnsi="等线" w:eastAsia="等线" w:cs="等线"/>
          <w:bCs/>
          <w:color w:val="000000"/>
          <w:spacing w:val="50"/>
          <w:w w:val="105"/>
          <w:kern w:val="0"/>
          <w:sz w:val="21"/>
        </w:rPr>
        <w:t>⻋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次查</w:t>
      </w:r>
      <w:r>
        <w:rPr>
          <w:rFonts w:ascii="等线" w:hAnsi="等线" w:eastAsia="等线" w:cs="等线"/>
          <w:bCs/>
          <w:color w:val="000000"/>
          <w:spacing w:val="-3"/>
          <w:w w:val="99"/>
          <w:kern w:val="0"/>
          <w:sz w:val="21"/>
        </w:rPr>
        <w:t>询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-6"/>
          <w:w w:val="99"/>
          <w:kern w:val="0"/>
          <w:sz w:val="21"/>
        </w:rPr>
        <w:t>座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位选择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-6"/>
          <w:w w:val="99"/>
          <w:kern w:val="0"/>
          <w:sz w:val="21"/>
        </w:rPr>
        <w:t>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价计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算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购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程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订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单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管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等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关键模块。</w:t>
      </w:r>
    </w:p>
    <w:p>
      <w:pPr>
        <w:autoSpaceDE w:val="0"/>
        <w:autoSpaceDN w:val="0"/>
        <w:bidi w:val="0"/>
        <w:spacing w:before="58" w:beforeAutospacing="0" w:afterAutospacing="0" w:line="254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项目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标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如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下：</w:t>
      </w:r>
    </w:p>
    <w:p>
      <w:pPr>
        <w:numPr>
          <w:ilvl w:val="0"/>
          <w:numId w:val="2"/>
        </w:numPr>
        <w:autoSpaceDE w:val="0"/>
        <w:autoSpaceDN w:val="0"/>
        <w:bidi w:val="0"/>
        <w:spacing w:beforeAutospacing="0" w:afterAutospacing="0" w:line="312" w:lineRule="exact"/>
        <w:ind w:left="1140" w:right="255" w:hanging="720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实现基本的购票流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：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保用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户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能够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行</w:t>
      </w:r>
      <w:r>
        <w:rPr>
          <w:rFonts w:ascii="等线" w:hAnsi="等线" w:eastAsia="等线" w:cs="等线"/>
          <w:bCs/>
          <w:color w:val="000000"/>
          <w:spacing w:val="59"/>
          <w:kern w:val="0"/>
          <w:sz w:val="21"/>
        </w:rPr>
        <w:t>⻋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次查</w:t>
      </w:r>
      <w:r>
        <w:rPr>
          <w:rFonts w:ascii="等线" w:hAnsi="等线" w:eastAsia="等线" w:cs="等线"/>
          <w:bCs/>
          <w:color w:val="000000"/>
          <w:spacing w:val="-12"/>
          <w:w w:val="99"/>
          <w:kern w:val="0"/>
          <w:sz w:val="21"/>
        </w:rPr>
        <w:t>询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座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位选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择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、票价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算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购</w:t>
      </w:r>
      <w:r>
        <w:rPr>
          <w:rFonts w:ascii="等线" w:hAnsi="等线" w:eastAsia="等线" w:cs="等线"/>
          <w:bCs/>
          <w:color w:val="000000"/>
          <w:w w:val="10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票和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付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等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主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功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顺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利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成有效的订单。</w:t>
      </w:r>
    </w:p>
    <w:p>
      <w:pPr>
        <w:numPr>
          <w:ilvl w:val="0"/>
          <w:numId w:val="2"/>
        </w:numPr>
        <w:autoSpaceDE w:val="0"/>
        <w:autoSpaceDN w:val="0"/>
        <w:bidi w:val="0"/>
        <w:spacing w:beforeAutospacing="0" w:afterAutospacing="0" w:line="312" w:lineRule="exact"/>
        <w:ind w:left="1140" w:right="255" w:hanging="720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保证系统的稳定性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安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性：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对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软件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行充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分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试和</w:t>
      </w:r>
      <w:r>
        <w:rPr>
          <w:rFonts w:ascii="等线" w:hAnsi="等线" w:eastAsia="等线" w:cs="等线"/>
          <w:bCs/>
          <w:color w:val="000000"/>
          <w:spacing w:val="0"/>
          <w:w w:val="101"/>
          <w:kern w:val="0"/>
          <w:sz w:val="21"/>
        </w:rPr>
        <w:t>调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试，确保系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正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常</w:t>
      </w:r>
      <w:r>
        <w:rPr>
          <w:rFonts w:ascii="等线" w:hAnsi="等线" w:eastAsia="等线" w:cs="等线"/>
          <w:bCs/>
          <w:color w:val="000000"/>
          <w:w w:val="10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情况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稳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定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运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行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保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护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户敏感信息的安全。</w:t>
      </w:r>
    </w:p>
    <w:p>
      <w:pPr>
        <w:numPr>
          <w:ilvl w:val="0"/>
          <w:numId w:val="2"/>
        </w:numPr>
        <w:autoSpaceDE w:val="0"/>
        <w:autoSpaceDN w:val="0"/>
        <w:bidi w:val="0"/>
        <w:spacing w:beforeAutospacing="0" w:afterAutospacing="0" w:line="312" w:lineRule="exact"/>
        <w:ind w:left="1140" w:right="250" w:hanging="720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用户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好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面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操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作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体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验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：设计</w:t>
      </w:r>
      <w:r>
        <w:rPr>
          <w:rFonts w:ascii="等线" w:hAnsi="等线" w:eastAsia="等线" w:cs="等线"/>
          <w:bCs/>
          <w:color w:val="000000"/>
          <w:spacing w:val="-20"/>
          <w:w w:val="99"/>
          <w:kern w:val="0"/>
          <w:sz w:val="21"/>
        </w:rPr>
        <w:t>直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观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友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好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面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，提供</w:t>
      </w:r>
      <w:r>
        <w:rPr>
          <w:rFonts w:ascii="等线" w:hAnsi="等线" w:eastAsia="等线" w:cs="等线"/>
          <w:bCs/>
          <w:color w:val="000000"/>
          <w:spacing w:val="-20"/>
          <w:w w:val="99"/>
          <w:kern w:val="0"/>
          <w:sz w:val="21"/>
        </w:rPr>
        <w:t>简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化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操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作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程，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使用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户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轻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松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解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使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系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的各项功能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。</w:t>
      </w:r>
    </w:p>
    <w:p>
      <w:pPr>
        <w:autoSpaceDE w:val="0"/>
        <w:autoSpaceDN w:val="0"/>
        <w:bidi w:val="0"/>
        <w:spacing w:before="51" w:beforeAutospacing="0" w:afterAutospacing="0" w:line="257" w:lineRule="exact"/>
        <w:ind w:left="420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2.2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92"/>
          <w:kern w:val="0"/>
          <w:sz w:val="21"/>
        </w:rPr>
        <w:t>假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设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与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约</w:t>
      </w:r>
      <w:r>
        <w:rPr>
          <w:rFonts w:ascii="等线 Light" w:hAnsi="等线 Light" w:eastAsia="等线 Light" w:cs="等线 Light"/>
          <w:b/>
          <w:bCs/>
          <w:color w:val="000000"/>
          <w:spacing w:val="0"/>
          <w:kern w:val="0"/>
          <w:sz w:val="21"/>
        </w:rPr>
        <w:t>束</w:t>
      </w:r>
    </w:p>
    <w:p>
      <w:pPr>
        <w:autoSpaceDE w:val="0"/>
        <w:autoSpaceDN w:val="0"/>
        <w:bidi w:val="0"/>
        <w:spacing w:before="61" w:beforeAutospacing="0" w:afterAutospacing="0" w:line="255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假设：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假设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存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靠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数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据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源</w:t>
      </w:r>
      <w:r>
        <w:rPr>
          <w:rFonts w:ascii="等线" w:hAnsi="等线" w:eastAsia="等线" w:cs="等线"/>
          <w:bCs/>
          <w:color w:val="000000"/>
          <w:spacing w:val="-9"/>
          <w:w w:val="99"/>
          <w:kern w:val="0"/>
          <w:sz w:val="21"/>
        </w:rPr>
        <w:t>：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假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设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以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从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一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个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靠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数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据</w:t>
      </w:r>
      <w:r>
        <w:rPr>
          <w:rFonts w:ascii="等线" w:hAnsi="等线" w:eastAsia="等线" w:cs="等线"/>
          <w:bCs/>
          <w:color w:val="000000"/>
          <w:spacing w:val="-6"/>
          <w:w w:val="99"/>
          <w:kern w:val="0"/>
          <w:sz w:val="21"/>
        </w:rPr>
        <w:t>源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（</w:t>
      </w:r>
      <w:r>
        <w:rPr>
          <w:rFonts w:ascii="等线" w:hAnsi="等线" w:eastAsia="等线" w:cs="等线"/>
          <w:bCs/>
          <w:color w:val="000000"/>
          <w:spacing w:val="-7"/>
          <w:w w:val="104"/>
          <w:kern w:val="0"/>
          <w:sz w:val="21"/>
        </w:rPr>
        <w:t>如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提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供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w w:val="91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API</w:t>
      </w:r>
      <w:r>
        <w:rPr>
          <w:rFonts w:ascii="等线" w:hAnsi="等线" w:eastAsia="等线" w:cs="等线"/>
          <w:bCs/>
          <w:color w:val="000000"/>
          <w:spacing w:val="-7"/>
          <w:w w:val="99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获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485" w:bottom="992" w:left="1799" w:header="851" w:footer="992" w:gutter="0"/>
          <w:cols w:space="720" w:num="1"/>
        </w:sectPr>
      </w:pPr>
    </w:p>
    <w:p>
      <w:pPr>
        <w:spacing w:beforeAutospacing="0" w:afterAutospacing="0" w:line="14" w:lineRule="exact"/>
        <w:jc w:val="center"/>
        <w:sectPr>
          <w:pgSz w:w="11900" w:h="16840"/>
          <w:pgMar w:top="1426" w:right="1076" w:bottom="992" w:left="1799" w:header="851" w:footer="992" w:gutter="0"/>
          <w:cols w:space="720" w:num="1"/>
        </w:sectPr>
      </w:pPr>
      <w:bookmarkStart w:id="3" w:name="_bookmark3"/>
      <w:bookmarkEnd w:id="3"/>
    </w:p>
    <w:p>
      <w:pPr>
        <w:spacing w:beforeAutospacing="0" w:afterAutospacing="0" w:line="14" w:lineRule="exact"/>
        <w:jc w:val="center"/>
      </w:pPr>
      <w:r>
        <w:pict>
          <v:group id="group1" o:spid="_x0000_s1026" o:spt="203" style="position:absolute;left:0pt;margin-left:139.25pt;margin-top:274.7pt;height:0.6pt;width:0.6pt;mso-position-horizontal-relative:page;mso-position-vertical-relative:page;z-index:-251656192;mso-width-relative:page;mso-height-relative:page;" coordsize="60,60">
            <o:lock v:ext="edit"/>
            <v:shape id="WS_polygon2" o:spid="_x0000_s1027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3" o:spid="_x0000_s1028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4" o:spid="_x0000_s1029" o:spt="12" type="#_x0000_t12" style="position:absolute;left:0pt;margin-left:297.1pt;margin-top:274.7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5" o:spid="_x0000_s1030" o:spt="203" style="position:absolute;left:0pt;margin-left:415.5pt;margin-top:274.7pt;height:0.6pt;width:0.6pt;mso-position-horizontal-relative:page;mso-position-vertical-relative:page;z-index:-251656192;mso-width-relative:page;mso-height-relative:page;" coordsize="60,60">
            <o:lock v:ext="edit"/>
            <v:shape id="WS_polygon6" o:spid="_x0000_s1031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7" o:spid="_x0000_s1032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8" o:spid="_x0000_s1033" o:spt="12" type="#_x0000_t12" style="position:absolute;left:0pt;margin-left:139.25pt;margin-top:290.7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9" o:spid="_x0000_s1034" o:spt="12" type="#_x0000_t12" style="position:absolute;left:0pt;margin-left:415.5pt;margin-top:290.7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0" o:spid="_x0000_s1035" o:spt="12" type="#_x0000_t12" style="position:absolute;left:0pt;margin-left:139.25pt;margin-top:306.8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1" o:spid="_x0000_s1036" o:spt="12" type="#_x0000_t12" style="position:absolute;left:0pt;margin-left:415.5pt;margin-top:306.8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2" o:spid="_x0000_s1037" o:spt="12" type="#_x0000_t12" style="position:absolute;left:0pt;margin-left:139.25pt;margin-top:322.9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3" o:spid="_x0000_s1038" o:spt="12" type="#_x0000_t12" style="position:absolute;left:0pt;margin-left:415.5pt;margin-top:322.9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4" o:spid="_x0000_s1039" o:spt="12" type="#_x0000_t12" style="position:absolute;left:0pt;margin-left:139.25pt;margin-top:339.1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5" o:spid="_x0000_s1040" o:spt="12" type="#_x0000_t12" style="position:absolute;left:0pt;margin-left:415.5pt;margin-top:339.1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6" o:spid="_x0000_s1041" o:spt="12" type="#_x0000_t12" style="position:absolute;left:0pt;margin-left:139.25pt;margin-top:355.2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7" o:spid="_x0000_s1042" o:spt="12" type="#_x0000_t12" style="position:absolute;left:0pt;margin-left:415.5pt;margin-top:355.2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8" o:spid="_x0000_s1043" o:spt="12" type="#_x0000_t12" style="position:absolute;left:0pt;margin-left:139.25pt;margin-top:371.3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9" o:spid="_x0000_s1044" o:spt="12" type="#_x0000_t12" style="position:absolute;left:0pt;margin-left:415.5pt;margin-top:371.3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0" o:spid="_x0000_s1045" o:spt="12" type="#_x0000_t12" style="position:absolute;left:0pt;margin-left:139.25pt;margin-top:387.3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1" o:spid="_x0000_s1046" o:spt="12" type="#_x0000_t12" style="position:absolute;left:0pt;margin-left:415.5pt;margin-top:387.3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22" o:spid="_x0000_s1047" o:spt="203" style="position:absolute;left:0pt;margin-left:139.25pt;margin-top:403.5pt;height:0.6pt;width:0.6pt;mso-position-horizontal-relative:page;mso-position-vertical-relative:page;z-index:-251656192;mso-width-relative:page;mso-height-relative:page;" coordsize="60,60">
            <o:lock v:ext="edit"/>
            <v:shape id="WS_polygon23" o:spid="_x0000_s1048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4" o:spid="_x0000_s1049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25" o:spid="_x0000_s1050" o:spt="12" type="#_x0000_t12" style="position:absolute;left:0pt;margin-left:297.1pt;margin-top:403.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26" o:spid="_x0000_s1051" o:spt="203" style="position:absolute;left:0pt;margin-left:415.5pt;margin-top:403.5pt;height:0.6pt;width:0.6pt;mso-position-horizontal-relative:page;mso-position-vertical-relative:page;z-index:-251656192;mso-width-relative:page;mso-height-relative:page;" coordsize="60,60">
            <o:lock v:ext="edit"/>
            <v:shape id="WS_polygon27" o:spid="_x0000_s1052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8" o:spid="_x0000_s1053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group id="group29" o:spid="_x0000_s1054" o:spt="203" style="position:absolute;left:0pt;margin-left:117.9pt;margin-top:435.2pt;height:0.6pt;width:0.6pt;mso-position-horizontal-relative:page;mso-position-vertical-relative:page;z-index:-251656192;mso-width-relative:page;mso-height-relative:page;" coordsize="60,60">
            <o:lock v:ext="edit"/>
            <v:shape id="WS_polygon30" o:spid="_x0000_s1055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31" o:spid="_x0000_s1056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32" o:spid="_x0000_s1057" o:spt="12" type="#_x0000_t12" style="position:absolute;left:0pt;margin-left:160.5pt;margin-top:435.2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33" o:spid="_x0000_s1058" o:spt="12" type="#_x0000_t12" style="position:absolute;left:0pt;margin-left:273.45pt;margin-top:435.2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34" o:spid="_x0000_s1059" o:spt="203" style="position:absolute;left:0pt;margin-left:535.9pt;margin-top:435.2pt;height:0.6pt;width:0.6pt;mso-position-horizontal-relative:page;mso-position-vertical-relative:page;z-index:-251656192;mso-width-relative:page;mso-height-relative:page;" coordsize="60,60">
            <o:lock v:ext="edit"/>
            <v:shape id="WS_polygon35" o:spid="_x0000_s1060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36" o:spid="_x0000_s1061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37" o:spid="_x0000_s1062" o:spt="12" type="#_x0000_t12" style="position:absolute;left:0pt;margin-left:117.9pt;margin-top:451.3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38" o:spid="_x0000_s1063" o:spt="12" type="#_x0000_t12" style="position:absolute;left:0pt;margin-left:535.9pt;margin-top:451.3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39" o:spid="_x0000_s1064" o:spt="12" type="#_x0000_t12" style="position:absolute;left:0pt;margin-left:117.9pt;margin-top:483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40" o:spid="_x0000_s1065" o:spt="12" type="#_x0000_t12" style="position:absolute;left:0pt;margin-left:535.9pt;margin-top:483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41" o:spid="_x0000_s1066" o:spt="12" type="#_x0000_t12" style="position:absolute;left:0pt;margin-left:117.9pt;margin-top:499.1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42" o:spid="_x0000_s1067" o:spt="12" type="#_x0000_t12" style="position:absolute;left:0pt;margin-left:535.9pt;margin-top:499.1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43" o:spid="_x0000_s1068" o:spt="12" type="#_x0000_t12" style="position:absolute;left:0pt;margin-left:117.9pt;margin-top:530.8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44" o:spid="_x0000_s1069" o:spt="12" type="#_x0000_t12" style="position:absolute;left:0pt;margin-left:535.9pt;margin-top:530.8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45" o:spid="_x0000_s1070" o:spt="12" type="#_x0000_t12" style="position:absolute;left:0pt;margin-left:117.9pt;margin-top:562.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46" o:spid="_x0000_s1071" o:spt="12" type="#_x0000_t12" style="position:absolute;left:0pt;margin-left:535.9pt;margin-top:562.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47" o:spid="_x0000_s1072" o:spt="12" type="#_x0000_t12" style="position:absolute;left:0pt;margin-left:117.9pt;margin-top:594.2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48" o:spid="_x0000_s1073" o:spt="12" type="#_x0000_t12" style="position:absolute;left:0pt;margin-left:535.9pt;margin-top:594.2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49" o:spid="_x0000_s1074" o:spt="12" type="#_x0000_t12" style="position:absolute;left:0pt;margin-left:117.9pt;margin-top:626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50" o:spid="_x0000_s1075" o:spt="12" type="#_x0000_t12" style="position:absolute;left:0pt;margin-left:535.9pt;margin-top:626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51" o:spid="_x0000_s1076" o:spt="12" type="#_x0000_t12" style="position:absolute;left:0pt;margin-left:117.9pt;margin-top:657.7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52" o:spid="_x0000_s1077" o:spt="12" type="#_x0000_t12" style="position:absolute;left:0pt;margin-left:535.9pt;margin-top:657.7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53" o:spid="_x0000_s1078" o:spt="203" style="position:absolute;left:0pt;margin-left:117.9pt;margin-top:689.3pt;height:0.6pt;width:0.6pt;mso-position-horizontal-relative:page;mso-position-vertical-relative:page;z-index:-251656192;mso-width-relative:page;mso-height-relative:page;" coordsize="60,60">
            <o:lock v:ext="edit"/>
            <v:shape id="WS_polygon54" o:spid="_x0000_s1079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55" o:spid="_x0000_s1080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56" o:spid="_x0000_s1081" o:spt="12" type="#_x0000_t12" style="position:absolute;left:0pt;margin-left:160.5pt;margin-top:689.3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57" o:spid="_x0000_s1082" o:spt="12" type="#_x0000_t12" style="position:absolute;left:0pt;margin-left:273.45pt;margin-top:689.3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58" o:spid="_x0000_s1083" o:spt="203" style="position:absolute;left:0pt;margin-left:535.9pt;margin-top:689.3pt;height:0.6pt;width:0.6pt;mso-position-horizontal-relative:page;mso-position-vertical-relative:page;z-index:-251656192;mso-width-relative:page;mso-height-relative:page;" coordsize="60,60">
            <o:lock v:ext="edit"/>
            <v:shape id="WS_polygon59" o:spid="_x0000_s1084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60" o:spid="_x0000_s1085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group id="group61" o:spid="_x0000_s1086" o:spt="203" style="position:absolute;left:0pt;margin-left:111.4pt;margin-top:752.25pt;height:16.7pt;width:382.6pt;mso-position-horizontal-relative:page;mso-position-vertical-relative:page;z-index:251659264;mso-width-relative:page;mso-height-relative:page;" coordsize="38260,1670">
            <o:lock v:ext="edit"/>
            <v:shape id="WS_polygon62" o:spid="_x0000_s1087" o:spt="12" type="#_x0000_t12" style="position:absolute;left:5660;top:0;height:60;width:704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63" o:spid="_x0000_s1088" o:spt="12" type="#_x0000_t12" style="position:absolute;left:1269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64" o:spid="_x0000_s1089" o:spt="12" type="#_x0000_t12" style="position:absolute;left:12735;top:0;height:60;width:25475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65" o:spid="_x0000_s1090" o:spt="12" type="#_x0000_t12" style="position:absolute;left:3820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66" o:spid="_x0000_s1091" o:spt="12" type="#_x0000_t12" style="position:absolute;left:3820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67" o:spid="_x0000_s1092" o:spt="202" type="#_x0000_t202" style="position:absolute;left:0;top:0;height:1670;width:5625;" filled="f" stroked="t" coordsize="21600,21600">
              <v:path/>
              <v:fill on="f" focussize="0,0"/>
              <v:stroke weight="0.59992125984252pt" color="#000000"/>
              <v:imagedata o:title=""/>
              <o:lock v:ext="edit"/>
              <v:textbox inset="0mm,0mm,0mm,0mm">
                <w:txbxContent>
                  <w:p>
                    <w:pPr>
                      <w:autoSpaceDE w:val="0"/>
                      <w:autoSpaceDN w:val="0"/>
                      <w:bidi w:val="0"/>
                      <w:spacing w:before="29" w:beforeAutospacing="0" w:afterAutospacing="0" w:line="255" w:lineRule="exact"/>
                      <w:ind w:left="141"/>
                      <w:jc w:val="left"/>
                      <w:rPr>
                        <w:rFonts w:hint="eastAsia"/>
                      </w:rPr>
                    </w:pP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-1"/>
                        <w:w w:val="101"/>
                        <w:kern w:val="0"/>
                        <w:sz w:val="21"/>
                      </w:rPr>
                      <w:t>管理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w w:val="99"/>
                        <w:kern w:val="0"/>
                        <w:sz w:val="21"/>
                      </w:rPr>
                      <w:t>人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员</w:t>
                    </w:r>
                  </w:p>
                </w:txbxContent>
              </v:textbox>
            </v:shape>
            <v:shape id="WS_polygon68" o:spid="_x0000_s1093" o:spt="12" type="#_x0000_t12" style="position:absolute;left:5660;top:1610;height:60;width:704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69" o:spid="_x0000_s1094" o:spt="12" type="#_x0000_t12" style="position:absolute;left:12690;top:50;height:157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70" o:spid="_x0000_s1095" o:spt="12" type="#_x0000_t12" style="position:absolute;left:12690;top:161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71" o:spid="_x0000_s1096" o:spt="12" type="#_x0000_t12" style="position:absolute;left:12735;top:1610;height:60;width:25475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72" o:spid="_x0000_s1097" o:spt="12" type="#_x0000_t12" style="position:absolute;left:38200;top:50;height:157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73" o:spid="_x0000_s1098" o:spt="12" type="#_x0000_t12" style="position:absolute;left:38200;top:161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74" o:spid="_x0000_s1099" o:spt="12" type="#_x0000_t12" style="position:absolute;left:38200;top:161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75" o:spid="_x0000_s1100" o:spt="202" type="#_x0000_t202" style="position:absolute;left:7085;top:145;height:1275;width:4710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autoSpaceDE w:val="0"/>
                      <w:autoSpaceDN w:val="0"/>
                      <w:bidi w:val="0"/>
                      <w:spacing w:beforeAutospacing="0" w:afterAutospacing="0" w:line="255" w:lineRule="exact"/>
                      <w:jc w:val="left"/>
                      <w:rPr>
                        <w:rFonts w:hint="eastAsia"/>
                      </w:rPr>
                    </w:pP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-1"/>
                        <w:w w:val="101"/>
                        <w:kern w:val="0"/>
                        <w:sz w:val="21"/>
                      </w:rPr>
                      <w:t>项目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w w:val="99"/>
                        <w:kern w:val="0"/>
                        <w:sz w:val="21"/>
                      </w:rPr>
                      <w:t>经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理</w:t>
                    </w:r>
                  </w:p>
                </w:txbxContent>
              </v:textbox>
            </v:shape>
            <v:shape id="WS_polygon76" o:spid="_x0000_s1101" o:spt="202" type="#_x0000_t202" style="position:absolute;left:13265;top:145;height:1275;width:14160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autoSpaceDE w:val="0"/>
                      <w:autoSpaceDN w:val="0"/>
                      <w:bidi w:val="0"/>
                      <w:spacing w:beforeAutospacing="0" w:afterAutospacing="0" w:line="255" w:lineRule="exact"/>
                      <w:jc w:val="left"/>
                      <w:rPr>
                        <w:rFonts w:hint="eastAsia"/>
                      </w:rPr>
                    </w:pP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-1"/>
                        <w:w w:val="101"/>
                        <w:kern w:val="0"/>
                        <w:sz w:val="21"/>
                      </w:rPr>
                      <w:t>管理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w w:val="99"/>
                        <w:kern w:val="0"/>
                        <w:sz w:val="21"/>
                      </w:rPr>
                      <w:t>整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个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w w:val="99"/>
                        <w:kern w:val="0"/>
                        <w:sz w:val="21"/>
                      </w:rPr>
                      <w:t>项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目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w w:val="99"/>
                        <w:kern w:val="0"/>
                        <w:sz w:val="21"/>
                      </w:rPr>
                      <w:t>计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划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-2"/>
                        <w:kern w:val="0"/>
                        <w:sz w:val="21"/>
                      </w:rPr>
                      <w:t>和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-9"/>
                        <w:w w:val="105"/>
                        <w:kern w:val="0"/>
                        <w:sz w:val="21"/>
                      </w:rPr>
                      <w:t>资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w w:val="99"/>
                        <w:kern w:val="0"/>
                        <w:sz w:val="21"/>
                      </w:rPr>
                      <w:t>源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分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kern w:val="0"/>
                        <w:sz w:val="21"/>
                      </w:rPr>
                      <w:t>配</w:t>
                    </w:r>
                  </w:p>
                </w:txbxContent>
              </v:textbox>
            </v:shape>
          </v:group>
        </w:pict>
      </w:r>
    </w:p>
    <w:p>
      <w:pPr>
        <w:autoSpaceDE w:val="0"/>
        <w:autoSpaceDN w:val="0"/>
        <w:bidi w:val="0"/>
        <w:spacing w:before="31" w:beforeAutospacing="0" w:afterAutospacing="0" w:line="255" w:lineRule="exact"/>
        <w:ind w:left="42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取实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55"/>
          <w:w w:val="101"/>
          <w:kern w:val="0"/>
          <w:sz w:val="21"/>
        </w:rPr>
        <w:t>⻋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次信</w:t>
      </w:r>
      <w:r>
        <w:rPr>
          <w:rFonts w:ascii="等线" w:hAnsi="等线" w:eastAsia="等线" w:cs="等线"/>
          <w:bCs/>
          <w:color w:val="000000"/>
          <w:spacing w:val="-6"/>
          <w:w w:val="99"/>
          <w:kern w:val="0"/>
          <w:sz w:val="21"/>
        </w:rPr>
        <w:t>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价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和座位数据。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约束：</w:t>
      </w:r>
    </w:p>
    <w:p>
      <w:pPr>
        <w:numPr>
          <w:ilvl w:val="0"/>
          <w:numId w:val="3"/>
        </w:numPr>
        <w:autoSpaceDE w:val="0"/>
        <w:autoSpaceDN w:val="0"/>
        <w:bidi w:val="0"/>
        <w:spacing w:beforeAutospacing="0" w:afterAutospacing="0" w:line="312" w:lineRule="exact"/>
        <w:ind w:left="1428" w:right="664" w:hanging="720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预算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约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束</w:t>
      </w:r>
      <w:r>
        <w:rPr>
          <w:rFonts w:ascii="等线" w:hAnsi="等线" w:eastAsia="等线" w:cs="等线"/>
          <w:bCs/>
          <w:color w:val="000000"/>
          <w:spacing w:val="-14"/>
          <w:w w:val="99"/>
          <w:kern w:val="0"/>
          <w:sz w:val="21"/>
        </w:rPr>
        <w:t>：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项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预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算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有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限</w:t>
      </w:r>
      <w:r>
        <w:rPr>
          <w:rFonts w:ascii="等线" w:hAnsi="等线" w:eastAsia="等线" w:cs="等线"/>
          <w:bCs/>
          <w:color w:val="000000"/>
          <w:spacing w:val="-17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需要在预算范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围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内完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成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工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作</w:t>
      </w:r>
      <w:r>
        <w:rPr>
          <w:rFonts w:ascii="等线" w:hAnsi="等线" w:eastAsia="等线" w:cs="等线"/>
          <w:bCs/>
          <w:color w:val="000000"/>
          <w:spacing w:val="-17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并优化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资源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利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以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保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项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行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numPr>
          <w:ilvl w:val="0"/>
          <w:numId w:val="3"/>
        </w:numPr>
        <w:autoSpaceDE w:val="0"/>
        <w:autoSpaceDN w:val="0"/>
        <w:bidi w:val="0"/>
        <w:spacing w:beforeAutospacing="0" w:afterAutospacing="0" w:line="312" w:lineRule="exact"/>
        <w:ind w:left="1428" w:right="659" w:hanging="720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人员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约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束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：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项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所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发人员和测试人员人手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有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限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应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为团队中的六人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安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排合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工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作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量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并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保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项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度和质量。</w:t>
      </w:r>
    </w:p>
    <w:p>
      <w:pPr>
        <w:numPr>
          <w:ilvl w:val="0"/>
          <w:numId w:val="3"/>
        </w:numPr>
        <w:autoSpaceDE w:val="0"/>
        <w:autoSpaceDN w:val="0"/>
        <w:bidi w:val="0"/>
        <w:spacing w:beforeAutospacing="0" w:afterAutospacing="0" w:line="312" w:lineRule="exact"/>
        <w:ind w:left="1428" w:right="664" w:hanging="720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时间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约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束</w:t>
      </w:r>
      <w:r>
        <w:rPr>
          <w:rFonts w:ascii="等线" w:hAnsi="等线" w:eastAsia="等线" w:cs="等线"/>
          <w:bCs/>
          <w:color w:val="000000"/>
          <w:spacing w:val="-14"/>
          <w:w w:val="99"/>
          <w:kern w:val="0"/>
          <w:sz w:val="21"/>
        </w:rPr>
        <w:t>：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项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要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求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在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两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个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月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内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成</w:t>
      </w:r>
      <w:r>
        <w:rPr>
          <w:rFonts w:ascii="等线" w:hAnsi="等线" w:eastAsia="等线" w:cs="等线"/>
          <w:bCs/>
          <w:color w:val="000000"/>
          <w:spacing w:val="-17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因此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需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要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定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详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细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间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表</w:t>
      </w:r>
      <w:r>
        <w:rPr>
          <w:rFonts w:ascii="等线" w:hAnsi="等线" w:eastAsia="等线" w:cs="等线"/>
          <w:bCs/>
          <w:color w:val="000000"/>
          <w:spacing w:val="-16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合理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安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排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项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工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作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任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务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里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程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碑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，以确保按时交付。</w:t>
      </w:r>
    </w:p>
    <w:p>
      <w:pPr>
        <w:numPr>
          <w:ilvl w:val="0"/>
          <w:numId w:val="2"/>
        </w:numPr>
        <w:autoSpaceDE w:val="0"/>
        <w:autoSpaceDN w:val="0"/>
        <w:bidi w:val="0"/>
        <w:spacing w:before="58" w:beforeAutospacing="0" w:afterAutospacing="0" w:line="254" w:lineRule="exact"/>
        <w:ind w:left="708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设备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约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束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：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项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所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需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试设备为小组成员个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人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电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脑。</w:t>
      </w:r>
    </w:p>
    <w:p>
      <w:pPr>
        <w:numPr>
          <w:ilvl w:val="0"/>
          <w:numId w:val="2"/>
        </w:numPr>
        <w:autoSpaceDE w:val="0"/>
        <w:autoSpaceDN w:val="0"/>
        <w:bidi w:val="0"/>
        <w:spacing w:beforeAutospacing="0" w:afterAutospacing="0" w:line="312" w:lineRule="exact"/>
        <w:ind w:left="1428" w:right="659" w:hanging="720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技术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约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束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：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项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需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使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可靠的开发框架和工具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遵循最佳实践和行业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准，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保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稳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定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安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全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和可维护性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。</w:t>
      </w:r>
    </w:p>
    <w:p>
      <w:pPr>
        <w:autoSpaceDE w:val="0"/>
        <w:autoSpaceDN w:val="0"/>
        <w:bidi w:val="0"/>
        <w:spacing w:before="52" w:beforeAutospacing="0" w:afterAutospacing="0" w:line="257" w:lineRule="exact"/>
        <w:ind w:left="420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2.3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92"/>
          <w:kern w:val="0"/>
          <w:sz w:val="21"/>
        </w:rPr>
        <w:t>项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目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的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可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交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付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工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件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076" w:bottom="992" w:left="1799" w:header="851" w:footer="992" w:gutter="0"/>
          <w:cols w:space="0" w:num="1"/>
        </w:sectPr>
      </w:pPr>
    </w:p>
    <w:p>
      <w:pPr>
        <w:autoSpaceDE w:val="0"/>
        <w:autoSpaceDN w:val="0"/>
        <w:spacing w:beforeAutospacing="0" w:afterAutospacing="0" w:line="359" w:lineRule="exact"/>
        <w:jc w:val="left"/>
        <w:rPr>
          <w:rFonts w:hint="eastAsia"/>
        </w:rPr>
      </w:pPr>
    </w:p>
    <w:tbl>
      <w:tblPr>
        <w:tblStyle w:val="2"/>
        <w:tblpPr/>
        <w:tblW w:w="0" w:type="auto"/>
        <w:tblInd w:w="992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157"/>
        <w:gridCol w:w="236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315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8" w:beforeAutospacing="0" w:afterAutospacing="0" w:line="256" w:lineRule="exact"/>
              <w:ind w:left="1371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0"/>
                <w:kern w:val="0"/>
                <w:sz w:val="21"/>
              </w:rPr>
              <w:t>工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2"/>
                <w:kern w:val="0"/>
                <w:sz w:val="21"/>
              </w:rPr>
              <w:t>件</w:t>
            </w:r>
          </w:p>
        </w:tc>
        <w:tc>
          <w:tcPr>
            <w:tcW w:w="23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8" w:beforeAutospacing="0" w:afterAutospacing="0" w:line="256" w:lineRule="exact"/>
              <w:ind w:left="555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0"/>
                <w:kern w:val="0"/>
                <w:sz w:val="21"/>
              </w:rPr>
              <w:t>目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2"/>
                <w:kern w:val="0"/>
                <w:sz w:val="21"/>
              </w:rPr>
              <w:t>标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11"/>
                <w:w w:val="93"/>
                <w:kern w:val="0"/>
                <w:sz w:val="21"/>
              </w:rPr>
              <w:t>交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13"/>
                <w:w w:val="89"/>
                <w:kern w:val="0"/>
                <w:sz w:val="21"/>
              </w:rPr>
              <w:t>付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-4"/>
                <w:w w:val="95"/>
                <w:kern w:val="0"/>
                <w:sz w:val="21"/>
              </w:rPr>
              <w:t>日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0"/>
                <w:kern w:val="0"/>
                <w:sz w:val="21"/>
              </w:rPr>
              <w:t>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315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846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需求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规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格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说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明书</w:t>
            </w:r>
          </w:p>
        </w:tc>
        <w:tc>
          <w:tcPr>
            <w:tcW w:w="23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87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第一周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315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4" w:lineRule="exact"/>
              <w:ind w:left="116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软件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文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档</w:t>
            </w:r>
          </w:p>
        </w:tc>
        <w:tc>
          <w:tcPr>
            <w:tcW w:w="23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4" w:lineRule="exact"/>
              <w:ind w:left="87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第二周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exact"/>
        </w:trPr>
        <w:tc>
          <w:tcPr>
            <w:tcW w:w="315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6" w:beforeAutospacing="0" w:afterAutospacing="0" w:line="255" w:lineRule="exact"/>
              <w:ind w:left="635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程序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代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码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及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单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元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测试</w:t>
            </w:r>
          </w:p>
        </w:tc>
        <w:tc>
          <w:tcPr>
            <w:tcW w:w="23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6" w:beforeAutospacing="0" w:afterAutospacing="0" w:line="255" w:lineRule="exact"/>
              <w:ind w:left="87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第四周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315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846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集成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测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试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划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及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报告</w:t>
            </w:r>
          </w:p>
        </w:tc>
        <w:tc>
          <w:tcPr>
            <w:tcW w:w="23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87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第五周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315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16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维护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文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档</w:t>
            </w:r>
          </w:p>
        </w:tc>
        <w:tc>
          <w:tcPr>
            <w:tcW w:w="23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87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第六周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315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4" w:lineRule="exact"/>
              <w:ind w:left="531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上线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前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演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练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划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及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报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告</w:t>
            </w:r>
          </w:p>
        </w:tc>
        <w:tc>
          <w:tcPr>
            <w:tcW w:w="23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4" w:lineRule="exact"/>
              <w:ind w:left="87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第七周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3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426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生产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境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上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线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划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及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报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告</w:t>
            </w:r>
          </w:p>
        </w:tc>
        <w:tc>
          <w:tcPr>
            <w:tcW w:w="2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87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第八周</w:t>
            </w:r>
          </w:p>
        </w:tc>
      </w:tr>
    </w:tbl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076" w:bottom="992" w:left="1799" w:header="851" w:footer="992" w:gutter="0"/>
          <w:cols w:space="0" w:num="1"/>
        </w:sectPr>
      </w:pPr>
    </w:p>
    <w:p>
      <w:pPr>
        <w:autoSpaceDE w:val="0"/>
        <w:autoSpaceDN w:val="0"/>
        <w:spacing w:beforeAutospacing="0" w:afterAutospacing="0" w:line="329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257" w:lineRule="exact"/>
        <w:ind w:left="420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2.4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92"/>
          <w:kern w:val="0"/>
          <w:sz w:val="21"/>
        </w:rPr>
        <w:t>软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件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开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发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计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划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的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演</w:t>
      </w:r>
      <w:r>
        <w:rPr>
          <w:rFonts w:ascii="等线 Light" w:hAnsi="等线 Light" w:eastAsia="等线 Light" w:cs="等线 Light"/>
          <w:b/>
          <w:bCs/>
          <w:color w:val="000000"/>
          <w:spacing w:val="0"/>
          <w:kern w:val="0"/>
          <w:sz w:val="21"/>
        </w:rPr>
        <w:t>进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076" w:bottom="992" w:left="1799" w:header="851" w:footer="992" w:gutter="0"/>
          <w:cols w:space="0" w:num="1"/>
        </w:sectPr>
      </w:pPr>
    </w:p>
    <w:p>
      <w:pPr>
        <w:spacing w:beforeAutospacing="0" w:afterAutospacing="0" w:line="14" w:lineRule="exact"/>
        <w:jc w:val="center"/>
      </w:pPr>
    </w:p>
    <w:tbl>
      <w:tblPr>
        <w:tblStyle w:val="2"/>
        <w:tblpPr w:topFromText="48"/>
        <w:tblW w:w="0" w:type="auto"/>
        <w:tblInd w:w="565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2"/>
        <w:gridCol w:w="2259"/>
        <w:gridCol w:w="524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exact"/>
        </w:trPr>
        <w:tc>
          <w:tcPr>
            <w:tcW w:w="8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9" w:beforeAutospacing="0" w:afterAutospacing="0" w:line="257" w:lineRule="exact"/>
              <w:ind w:left="112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0"/>
                <w:kern w:val="0"/>
                <w:sz w:val="21"/>
              </w:rPr>
              <w:t>版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2"/>
                <w:kern w:val="0"/>
                <w:sz w:val="21"/>
              </w:rPr>
              <w:t>本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5"/>
                <w:w w:val="97"/>
                <w:kern w:val="0"/>
                <w:sz w:val="21"/>
              </w:rPr>
              <w:t>号</w:t>
            </w:r>
          </w:p>
        </w:tc>
        <w:tc>
          <w:tcPr>
            <w:tcW w:w="22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9" w:beforeAutospacing="0" w:afterAutospacing="0" w:line="257" w:lineRule="exact"/>
              <w:ind w:left="920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0"/>
                <w:kern w:val="0"/>
                <w:sz w:val="21"/>
              </w:rPr>
              <w:t>提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2"/>
                <w:kern w:val="0"/>
                <w:sz w:val="21"/>
              </w:rPr>
              <w:t>议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11"/>
                <w:w w:val="93"/>
                <w:kern w:val="0"/>
                <w:sz w:val="21"/>
              </w:rPr>
              <w:t>版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13"/>
                <w:w w:val="89"/>
                <w:kern w:val="0"/>
                <w:sz w:val="21"/>
              </w:rPr>
              <w:t>本</w:t>
            </w:r>
          </w:p>
        </w:tc>
        <w:tc>
          <w:tcPr>
            <w:tcW w:w="524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9" w:beforeAutospacing="0" w:afterAutospacing="0" w:line="257" w:lineRule="exact"/>
              <w:ind w:left="2206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0"/>
                <w:kern w:val="0"/>
                <w:sz w:val="21"/>
              </w:rPr>
              <w:t>符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2"/>
                <w:kern w:val="0"/>
                <w:sz w:val="21"/>
              </w:rPr>
              <w:t>合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11"/>
                <w:w w:val="93"/>
                <w:kern w:val="0"/>
                <w:sz w:val="21"/>
              </w:rPr>
              <w:t>标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13"/>
                <w:w w:val="89"/>
                <w:kern w:val="0"/>
                <w:sz w:val="21"/>
              </w:rPr>
              <w:t>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8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7" w:beforeAutospacing="0" w:afterAutospacing="0" w:line="257" w:lineRule="exact"/>
              <w:ind w:left="284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7"/>
                <w:kern w:val="0"/>
                <w:sz w:val="21"/>
              </w:rPr>
              <w:t>1.0</w:t>
            </w:r>
          </w:p>
        </w:tc>
        <w:tc>
          <w:tcPr>
            <w:tcW w:w="22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4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初始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划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版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本</w:t>
            </w:r>
          </w:p>
        </w:tc>
        <w:tc>
          <w:tcPr>
            <w:tcW w:w="524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Autospacing="0" w:afterAutospacing="0" w:line="294" w:lineRule="exact"/>
              <w:ind w:left="110" w:right="25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项目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目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标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、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范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围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划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已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经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明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确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 xml:space="preserve">，并与相关利益相关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方达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成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共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8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7" w:beforeAutospacing="0" w:afterAutospacing="0" w:line="257" w:lineRule="exact"/>
              <w:ind w:left="284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7"/>
                <w:kern w:val="0"/>
                <w:sz w:val="21"/>
              </w:rPr>
              <w:t>1.1</w:t>
            </w:r>
          </w:p>
        </w:tc>
        <w:tc>
          <w:tcPr>
            <w:tcW w:w="22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添加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详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细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能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需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求</w:t>
            </w:r>
          </w:p>
        </w:tc>
        <w:tc>
          <w:tcPr>
            <w:tcW w:w="524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1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所有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能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需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求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已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经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明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并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与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利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益相关方确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认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8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7" w:beforeAutospacing="0" w:afterAutospacing="0" w:line="257" w:lineRule="exact"/>
              <w:ind w:left="284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7"/>
                <w:kern w:val="0"/>
                <w:sz w:val="21"/>
              </w:rPr>
              <w:t>1.2</w:t>
            </w:r>
          </w:p>
        </w:tc>
        <w:tc>
          <w:tcPr>
            <w:tcW w:w="22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Autospacing="0" w:afterAutospacing="0" w:line="295" w:lineRule="exact"/>
              <w:ind w:left="109" w:right="19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调整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时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间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安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排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、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资源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分配</w:t>
            </w:r>
          </w:p>
        </w:tc>
        <w:tc>
          <w:tcPr>
            <w:tcW w:w="524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Autospacing="0" w:afterAutospacing="0" w:line="295" w:lineRule="exact"/>
              <w:ind w:left="110" w:right="25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时间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安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排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资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源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分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配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符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合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可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性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 xml:space="preserve">和项目实际情况，未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超出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预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算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8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7" w:beforeAutospacing="0" w:afterAutospacing="0" w:line="257" w:lineRule="exact"/>
              <w:ind w:left="284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7"/>
                <w:kern w:val="0"/>
                <w:sz w:val="21"/>
              </w:rPr>
              <w:t>1.3</w:t>
            </w:r>
          </w:p>
        </w:tc>
        <w:tc>
          <w:tcPr>
            <w:tcW w:w="22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Autospacing="0" w:afterAutospacing="0" w:line="294" w:lineRule="exact"/>
              <w:ind w:left="109" w:right="19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修改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面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用户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体验</w:t>
            </w:r>
          </w:p>
        </w:tc>
        <w:tc>
          <w:tcPr>
            <w:tcW w:w="524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Autospacing="0" w:afterAutospacing="0" w:line="294" w:lineRule="exact"/>
              <w:ind w:left="110" w:right="25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界面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经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过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户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测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试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反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馈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优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 xml:space="preserve">化，并满足用户友好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和易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性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的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要求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8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7" w:beforeAutospacing="0" w:afterAutospacing="0" w:line="257" w:lineRule="exact"/>
              <w:ind w:left="284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7"/>
                <w:kern w:val="0"/>
                <w:sz w:val="21"/>
              </w:rPr>
              <w:t>1.4</w:t>
            </w:r>
          </w:p>
        </w:tc>
        <w:tc>
          <w:tcPr>
            <w:tcW w:w="22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Autospacing="0" w:afterAutospacing="0" w:line="295" w:lineRule="exact"/>
              <w:ind w:left="109" w:right="19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进行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系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统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测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试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质量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保证</w:t>
            </w:r>
          </w:p>
        </w:tc>
        <w:tc>
          <w:tcPr>
            <w:tcW w:w="524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Autospacing="0" w:afterAutospacing="0" w:line="295" w:lineRule="exact"/>
              <w:ind w:left="110" w:right="25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软件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经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过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充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分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的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测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试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包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括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能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 xml:space="preserve">测试、性能测试和安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全测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试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并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符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合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质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量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标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6" w:hRule="exact"/>
        </w:trPr>
        <w:tc>
          <w:tcPr>
            <w:tcW w:w="8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0" w:beforeAutospacing="0" w:afterAutospacing="0" w:line="256" w:lineRule="exact"/>
              <w:ind w:left="284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7"/>
                <w:kern w:val="0"/>
                <w:sz w:val="21"/>
              </w:rPr>
              <w:t>1.5</w:t>
            </w:r>
          </w:p>
        </w:tc>
        <w:tc>
          <w:tcPr>
            <w:tcW w:w="22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Autospacing="0" w:afterAutospacing="0" w:line="296" w:lineRule="exact"/>
              <w:ind w:left="109" w:right="19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编写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系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统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维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护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文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档和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用户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手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册</w:t>
            </w:r>
          </w:p>
        </w:tc>
        <w:tc>
          <w:tcPr>
            <w:tcW w:w="524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Autospacing="0" w:afterAutospacing="0" w:line="296" w:lineRule="exact"/>
              <w:ind w:left="110" w:right="25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维护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文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档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户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手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册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编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写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整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、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 xml:space="preserve">准确，便于后续维护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和使用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8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7" w:beforeAutospacing="0" w:afterAutospacing="0" w:line="257" w:lineRule="exact"/>
              <w:ind w:left="284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7"/>
                <w:kern w:val="0"/>
                <w:sz w:val="21"/>
              </w:rPr>
              <w:t>1.6</w:t>
            </w:r>
          </w:p>
        </w:tc>
        <w:tc>
          <w:tcPr>
            <w:tcW w:w="22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Autospacing="0" w:afterAutospacing="0" w:line="295" w:lineRule="exact"/>
              <w:ind w:left="109" w:right="19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进行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上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线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前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演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练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和生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产环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境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上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线</w:t>
            </w:r>
          </w:p>
        </w:tc>
        <w:tc>
          <w:tcPr>
            <w:tcW w:w="524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Autospacing="0" w:afterAutospacing="0" w:line="295" w:lineRule="exact"/>
              <w:ind w:left="110" w:right="25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上线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前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演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练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顺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利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进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行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产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境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 xml:space="preserve">上线符合稳定性和可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用性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的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要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7" w:beforeAutospacing="0" w:afterAutospacing="0" w:line="257" w:lineRule="exact"/>
              <w:ind w:left="284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7"/>
                <w:kern w:val="0"/>
                <w:sz w:val="21"/>
              </w:rPr>
              <w:t>1.7</w:t>
            </w:r>
          </w:p>
        </w:tc>
        <w:tc>
          <w:tcPr>
            <w:tcW w:w="2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Autospacing="0" w:afterAutospacing="0" w:line="295" w:lineRule="exact"/>
              <w:ind w:left="109" w:right="19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发布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维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护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划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持续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改进</w:t>
            </w:r>
          </w:p>
        </w:tc>
        <w:tc>
          <w:tcPr>
            <w:tcW w:w="52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Autospacing="0" w:afterAutospacing="0" w:line="295" w:lineRule="exact"/>
              <w:ind w:left="110" w:right="25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发布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维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护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划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确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保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后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续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的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维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护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 xml:space="preserve">工作和持续改进，并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适应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变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化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的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需求</w:t>
            </w:r>
          </w:p>
        </w:tc>
      </w:tr>
    </w:tbl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076" w:bottom="992" w:left="1799" w:header="851" w:footer="992" w:gutter="0"/>
          <w:cols w:space="0" w:num="1"/>
        </w:sectPr>
      </w:pPr>
    </w:p>
    <w:p>
      <w:pPr>
        <w:autoSpaceDE w:val="0"/>
        <w:autoSpaceDN w:val="0"/>
        <w:spacing w:beforeAutospacing="0" w:afterAutospacing="0" w:line="330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257" w:lineRule="exact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5"/>
          <w:w w:val="102"/>
          <w:kern w:val="0"/>
          <w:sz w:val="21"/>
        </w:rPr>
        <w:t>3.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"/>
          <w:w w:val="99"/>
          <w:kern w:val="0"/>
          <w:sz w:val="21"/>
        </w:rPr>
        <w:t>项</w:t>
      </w:r>
      <w:r>
        <w:rPr>
          <w:rFonts w:ascii="等线 Light" w:hAnsi="等线 Light" w:eastAsia="等线 Light" w:cs="等线 Light"/>
          <w:b/>
          <w:bCs/>
          <w:color w:val="000000"/>
          <w:spacing w:val="0"/>
          <w:kern w:val="0"/>
          <w:sz w:val="21"/>
        </w:rPr>
        <w:t>目</w:t>
      </w:r>
      <w:r>
        <w:rPr>
          <w:rFonts w:ascii="等线 Light" w:hAnsi="等线 Light" w:eastAsia="等线 Light" w:cs="等线 Light"/>
          <w:b/>
          <w:bCs/>
          <w:color w:val="000000"/>
          <w:spacing w:val="11"/>
          <w:w w:val="94"/>
          <w:kern w:val="0"/>
          <w:sz w:val="21"/>
        </w:rPr>
        <w:t>组</w:t>
      </w:r>
      <w:r>
        <w:rPr>
          <w:rFonts w:ascii="等线 Light" w:hAnsi="等线 Light" w:eastAsia="等线 Light" w:cs="等线 Light"/>
          <w:b/>
          <w:bCs/>
          <w:color w:val="000000"/>
          <w:spacing w:val="-8"/>
          <w:w w:val="99"/>
          <w:kern w:val="0"/>
          <w:sz w:val="21"/>
        </w:rPr>
        <w:t>织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076" w:bottom="992" w:left="1799" w:header="851" w:footer="992" w:gutter="0"/>
          <w:cols w:space="0" w:num="1"/>
        </w:sectPr>
      </w:pPr>
    </w:p>
    <w:p>
      <w:pPr>
        <w:autoSpaceDE w:val="0"/>
        <w:autoSpaceDN w:val="0"/>
        <w:bidi w:val="0"/>
        <w:spacing w:before="55" w:beforeAutospacing="0" w:afterAutospacing="0" w:line="257" w:lineRule="exact"/>
        <w:ind w:left="420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3.1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92"/>
          <w:kern w:val="0"/>
          <w:sz w:val="21"/>
        </w:rPr>
        <w:t>组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织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结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构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076" w:bottom="992" w:left="1799" w:header="851" w:footer="992" w:gutter="0"/>
          <w:cols w:space="720" w:num="1"/>
        </w:sectPr>
      </w:pPr>
    </w:p>
    <w:p>
      <w:pPr>
        <w:spacing w:beforeAutospacing="0" w:afterAutospacing="0" w:line="14" w:lineRule="exact"/>
        <w:jc w:val="center"/>
        <w:sectPr>
          <w:pgSz w:w="11900" w:h="16840"/>
          <w:pgMar w:top="1426" w:right="1590" w:bottom="992" w:left="1799" w:header="851" w:footer="992" w:gutter="0"/>
          <w:cols w:space="720" w:num="1"/>
        </w:sectPr>
      </w:pPr>
      <w:bookmarkStart w:id="4" w:name="_bookmark4"/>
      <w:bookmarkEnd w:id="4"/>
    </w:p>
    <w:p>
      <w:pPr>
        <w:spacing w:beforeAutospacing="0" w:afterAutospacing="0" w:line="14" w:lineRule="exact"/>
        <w:jc w:val="center"/>
      </w:pPr>
      <w:r>
        <w:pict>
          <v:group id="group77" o:spid="_x0000_s1102" o:spt="203" style="position:absolute;left:0pt;margin-left:110.9pt;margin-top:71.9pt;height:0.6pt;width:0.6pt;mso-position-horizontal-relative:page;mso-position-vertical-relative:page;z-index:-251656192;mso-width-relative:page;mso-height-relative:page;" coordsize="60,60">
            <o:lock v:ext="edit"/>
            <v:shape id="WS_polygon78" o:spid="_x0000_s1103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79" o:spid="_x0000_s1104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80" o:spid="_x0000_s1105" o:spt="12" type="#_x0000_t12" style="position:absolute;left:0pt;margin-left:167.55pt;margin-top:71.9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81" o:spid="_x0000_s1106" o:spt="12" type="#_x0000_t12" style="position:absolute;left:0pt;margin-left:238.35pt;margin-top:71.9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82" o:spid="_x0000_s1107" o:spt="203" style="position:absolute;left:0pt;margin-left:493.45pt;margin-top:71.9pt;height:0.6pt;width:0.6pt;mso-position-horizontal-relative:page;mso-position-vertical-relative:page;z-index:-251656192;mso-width-relative:page;mso-height-relative:page;" coordsize="60,60">
            <o:lock v:ext="edit"/>
            <v:shape id="WS_polygon83" o:spid="_x0000_s1108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84" o:spid="_x0000_s1109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85" o:spid="_x0000_s1110" o:spt="12" type="#_x0000_t12" style="position:absolute;left:0pt;margin-left:110.9pt;margin-top:87.9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86" o:spid="_x0000_s1111" o:spt="12" type="#_x0000_t12" style="position:absolute;left:0pt;margin-left:493.45pt;margin-top:87.9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87" o:spid="_x0000_s1112" o:spt="12" type="#_x0000_t12" style="position:absolute;left:0pt;margin-left:110.9pt;margin-top:104.0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88" o:spid="_x0000_s1113" o:spt="12" type="#_x0000_t12" style="position:absolute;left:0pt;margin-left:493.45pt;margin-top:104.0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89" o:spid="_x0000_s1114" o:spt="12" type="#_x0000_t12" style="position:absolute;left:0pt;margin-left:110.9pt;margin-top:135.7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90" o:spid="_x0000_s1115" o:spt="12" type="#_x0000_t12" style="position:absolute;left:0pt;margin-left:493.45pt;margin-top:135.7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91" o:spid="_x0000_s1116" o:spt="12" type="#_x0000_t12" style="position:absolute;left:0pt;margin-left:110.9pt;margin-top:167.5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92" o:spid="_x0000_s1117" o:spt="12" type="#_x0000_t12" style="position:absolute;left:0pt;margin-left:493.45pt;margin-top:167.5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93" o:spid="_x0000_s1118" o:spt="12" type="#_x0000_t12" style="position:absolute;left:0pt;margin-left:110.9pt;margin-top:183.6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94" o:spid="_x0000_s1119" o:spt="12" type="#_x0000_t12" style="position:absolute;left:0pt;margin-left:493.45pt;margin-top:183.6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95" o:spid="_x0000_s1120" o:spt="12" type="#_x0000_t12" style="position:absolute;left:0pt;margin-left:110.9pt;margin-top:199.6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96" o:spid="_x0000_s1121" o:spt="12" type="#_x0000_t12" style="position:absolute;left:0pt;margin-left:493.45pt;margin-top:199.6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97" o:spid="_x0000_s1122" o:spt="203" style="position:absolute;left:0pt;margin-left:110.9pt;margin-top:231.35pt;height:0.6pt;width:0.6pt;mso-position-horizontal-relative:page;mso-position-vertical-relative:page;z-index:-251656192;mso-width-relative:page;mso-height-relative:page;" coordsize="60,60">
            <o:lock v:ext="edit"/>
            <v:shape id="WS_polygon98" o:spid="_x0000_s1123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99" o:spid="_x0000_s1124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100" o:spid="_x0000_s1125" o:spt="12" type="#_x0000_t12" style="position:absolute;left:0pt;margin-left:167.55pt;margin-top:231.3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01" o:spid="_x0000_s1126" o:spt="12" type="#_x0000_t12" style="position:absolute;left:0pt;margin-left:238.35pt;margin-top:231.3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102" o:spid="_x0000_s1127" o:spt="203" style="position:absolute;left:0pt;margin-left:493.45pt;margin-top:231.35pt;height:0.6pt;width:0.6pt;mso-position-horizontal-relative:page;mso-position-vertical-relative:page;z-index:-251656192;mso-width-relative:page;mso-height-relative:page;" coordsize="60,60">
            <o:lock v:ext="edit"/>
            <v:shape id="WS_polygon103" o:spid="_x0000_s1128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04" o:spid="_x0000_s1129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group id="group105" o:spid="_x0000_s1130" o:spt="203" style="position:absolute;left:0pt;margin-left:125pt;margin-top:278.7pt;height:0.6pt;width:0.6pt;mso-position-horizontal-relative:page;mso-position-vertical-relative:page;z-index:-251656192;mso-width-relative:page;mso-height-relative:page;" coordsize="60,60">
            <o:lock v:ext="edit"/>
            <v:shape id="WS_polygon106" o:spid="_x0000_s1131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07" o:spid="_x0000_s1132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108" o:spid="_x0000_s1133" o:spt="12" type="#_x0000_t12" style="position:absolute;left:0pt;margin-left:202.9pt;margin-top:278.7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09" o:spid="_x0000_s1134" o:spt="12" type="#_x0000_t12" style="position:absolute;left:0pt;margin-left:266.75pt;margin-top:278.7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10" o:spid="_x0000_s1135" o:spt="12" type="#_x0000_t12" style="position:absolute;left:0pt;margin-left:330.45pt;margin-top:278.7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111" o:spid="_x0000_s1136" o:spt="203" style="position:absolute;left:0pt;margin-left:429.6pt;margin-top:278.7pt;height:0.6pt;width:0.6pt;mso-position-horizontal-relative:page;mso-position-vertical-relative:page;z-index:-251656192;mso-width-relative:page;mso-height-relative:page;" coordsize="60,60">
            <o:lock v:ext="edit"/>
            <v:shape id="WS_polygon112" o:spid="_x0000_s1137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13" o:spid="_x0000_s1138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114" o:spid="_x0000_s1139" o:spt="12" type="#_x0000_t12" style="position:absolute;left:0pt;margin-left:125pt;margin-top:294.7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15" o:spid="_x0000_s1140" o:spt="12" type="#_x0000_t12" style="position:absolute;left:0pt;margin-left:429.6pt;margin-top:294.7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116" o:spid="_x0000_s1141" o:spt="203" style="position:absolute;left:0pt;margin-left:125pt;margin-top:310.95pt;height:0.6pt;width:0.6pt;mso-position-horizontal-relative:page;mso-position-vertical-relative:page;z-index:-251656192;mso-width-relative:page;mso-height-relative:page;" coordsize="60,60">
            <o:lock v:ext="edit"/>
            <v:shape id="WS_polygon117" o:spid="_x0000_s1142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18" o:spid="_x0000_s1143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119" o:spid="_x0000_s1144" o:spt="12" type="#_x0000_t12" style="position:absolute;left:0pt;margin-left:202.9pt;margin-top:310.9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20" o:spid="_x0000_s1145" o:spt="12" type="#_x0000_t12" style="position:absolute;left:0pt;margin-left:266.75pt;margin-top:310.9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21" o:spid="_x0000_s1146" o:spt="12" type="#_x0000_t12" style="position:absolute;left:0pt;margin-left:330.45pt;margin-top:310.9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122" o:spid="_x0000_s1147" o:spt="203" style="position:absolute;left:0pt;margin-left:429.6pt;margin-top:310.95pt;height:0.6pt;width:0.6pt;mso-position-horizontal-relative:page;mso-position-vertical-relative:page;z-index:-251656192;mso-width-relative:page;mso-height-relative:page;" coordsize="60,60">
            <o:lock v:ext="edit"/>
            <v:shape id="WS_polygon123" o:spid="_x0000_s1148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24" o:spid="_x0000_s1149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group id="group125" o:spid="_x0000_s1150" o:spt="203" style="position:absolute;left:0pt;margin-left:117.9pt;margin-top:358.25pt;height:0.6pt;width:0.6pt;mso-position-horizontal-relative:page;mso-position-vertical-relative:page;z-index:-251656192;mso-width-relative:page;mso-height-relative:page;" coordsize="60,60">
            <o:lock v:ext="edit"/>
            <v:shape id="WS_polygon126" o:spid="_x0000_s1151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27" o:spid="_x0000_s1152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128" o:spid="_x0000_s1153" o:spt="12" type="#_x0000_t12" style="position:absolute;left:0pt;margin-left:181.65pt;margin-top:358.2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129" o:spid="_x0000_s1154" o:spt="203" style="position:absolute;left:0pt;margin-left:500.5pt;margin-top:358.25pt;height:0.6pt;width:0.6pt;mso-position-horizontal-relative:page;mso-position-vertical-relative:page;z-index:-251656192;mso-width-relative:page;mso-height-relative:page;" coordsize="60,60">
            <o:lock v:ext="edit"/>
            <v:shape id="WS_polygon130" o:spid="_x0000_s1155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31" o:spid="_x0000_s1156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132" o:spid="_x0000_s1157" o:spt="12" type="#_x0000_t12" style="position:absolute;left:0pt;margin-left:117.9pt;margin-top:421.1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33" o:spid="_x0000_s1158" o:spt="12" type="#_x0000_t12" style="position:absolute;left:0pt;margin-left:500.5pt;margin-top:421.1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34" o:spid="_x0000_s1159" o:spt="12" type="#_x0000_t12" style="position:absolute;left:0pt;margin-left:117.9pt;margin-top:468.3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35" o:spid="_x0000_s1160" o:spt="12" type="#_x0000_t12" style="position:absolute;left:0pt;margin-left:500.5pt;margin-top:468.3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36" o:spid="_x0000_s1161" o:spt="12" type="#_x0000_t12" style="position:absolute;left:0pt;margin-left:117.9pt;margin-top:515.7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37" o:spid="_x0000_s1162" o:spt="12" type="#_x0000_t12" style="position:absolute;left:0pt;margin-left:500.5pt;margin-top:515.7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38" o:spid="_x0000_s1163" o:spt="12" type="#_x0000_t12" style="position:absolute;left:0pt;margin-left:117.9pt;margin-top:563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39" o:spid="_x0000_s1164" o:spt="12" type="#_x0000_t12" style="position:absolute;left:0pt;margin-left:500.5pt;margin-top:563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40" o:spid="_x0000_s1165" o:spt="12" type="#_x0000_t12" style="position:absolute;left:0pt;margin-left:117.9pt;margin-top:610.4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41" o:spid="_x0000_s1166" o:spt="12" type="#_x0000_t12" style="position:absolute;left:0pt;margin-left:500.5pt;margin-top:610.4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142" o:spid="_x0000_s1167" o:spt="203" style="position:absolute;left:0pt;margin-left:117.9pt;margin-top:657.7pt;height:0.6pt;width:0.6pt;mso-position-horizontal-relative:page;mso-position-vertical-relative:page;z-index:-251656192;mso-width-relative:page;mso-height-relative:page;" coordsize="60,60">
            <o:lock v:ext="edit"/>
            <v:shape id="WS_polygon143" o:spid="_x0000_s1168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44" o:spid="_x0000_s1169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145" o:spid="_x0000_s1170" o:spt="12" type="#_x0000_t12" style="position:absolute;left:0pt;margin-left:181.65pt;margin-top:657.7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146" o:spid="_x0000_s1171" o:spt="203" style="position:absolute;left:0pt;margin-left:500.5pt;margin-top:657.7pt;height:0.6pt;width:0.6pt;mso-position-horizontal-relative:page;mso-position-vertical-relative:page;z-index:-251656192;mso-width-relative:page;mso-height-relative:page;" coordsize="60,60">
            <o:lock v:ext="edit"/>
            <v:shape id="WS_polygon147" o:spid="_x0000_s1172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48" o:spid="_x0000_s1173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group id="group149" o:spid="_x0000_s1174" o:spt="203" style="position:absolute;left:0pt;margin-left:153.35pt;margin-top:736.9pt;height:31.5pt;width:262.45pt;mso-position-horizontal-relative:page;mso-position-vertical-relative:page;z-index:-251656192;mso-width-relative:page;mso-height-relative:page;" coordsize="26245,3155">
            <o:lock v:ext="edit"/>
            <v:shape id="WS_polygon150" o:spid="_x0000_s1175" o:spt="12" type="#_x0000_t12" style="position:absolute;left:25175;top:0;height:1440;width:1070;" fillcolor="#F4F6F8" filled="t" stroked="t" coordsize="21600,21600">
              <v:path/>
              <v:fill on="t" focussize="0,0"/>
              <v:stroke weight="0pt" color="#F4F6F8"/>
              <v:imagedata o:title=""/>
              <o:lock v:ext="edit"/>
            </v:shape>
            <v:shape id="WS_polygon151" o:spid="_x0000_s1176" o:spt="12" type="#_x0000_t12" style="position:absolute;left:0;top:149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52" o:spid="_x0000_s1177" o:spt="12" type="#_x0000_t12" style="position:absolute;left:0;top:149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53" o:spid="_x0000_s1178" o:spt="12" type="#_x0000_t12" style="position:absolute;left:50;top:1490;height:60;width:1547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54" o:spid="_x0000_s1179" o:spt="12" type="#_x0000_t12" style="position:absolute;left:15510;top:149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55" o:spid="_x0000_s1180" o:spt="12" type="#_x0000_t12" style="position:absolute;left:15560;top:1490;height:60;width:9955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56" o:spid="_x0000_s1181" o:spt="12" type="#_x0000_t12" style="position:absolute;left:25500;top:149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57" o:spid="_x0000_s1182" o:spt="12" type="#_x0000_t12" style="position:absolute;left:25500;top:149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58" o:spid="_x0000_s1183" o:spt="12" type="#_x0000_t12" style="position:absolute;left:0;top:1535;height:1575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59" o:spid="_x0000_s1184" o:spt="12" type="#_x0000_t12" style="position:absolute;left:0;top:3095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60" o:spid="_x0000_s1185" o:spt="12" type="#_x0000_t12" style="position:absolute;left:0;top:3095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61" o:spid="_x0000_s1186" o:spt="12" type="#_x0000_t12" style="position:absolute;left:50;top:3095;height:60;width:1547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62" o:spid="_x0000_s1187" o:spt="12" type="#_x0000_t12" style="position:absolute;left:15510;top:1535;height:1575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63" o:spid="_x0000_s1188" o:spt="12" type="#_x0000_t12" style="position:absolute;left:15510;top:3095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64" o:spid="_x0000_s1189" o:spt="12" type="#_x0000_t12" style="position:absolute;left:15560;top:3095;height:60;width:9955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65" o:spid="_x0000_s1190" o:spt="12" type="#_x0000_t12" style="position:absolute;left:25500;top:1535;height:1575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66" o:spid="_x0000_s1191" o:spt="12" type="#_x0000_t12" style="position:absolute;left:25500;top:3095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67" o:spid="_x0000_s1192" o:spt="12" type="#_x0000_t12" style="position:absolute;left:25500;top:3095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168" o:spid="_x0000_s1193" o:spt="202" type="#_x0000_t202" style="position:absolute;left:0pt;margin-left:184.1pt;margin-top:753.25pt;height:12.7pt;width:99.65pt;mso-position-horizontal-relative:page;mso-position-vertical-relative:page;z-index:251659264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 inset="0mm,0mm,0mm,0mm">
              <w:txbxContent>
                <w:p>
                  <w:pPr>
                    <w:autoSpaceDE w:val="0"/>
                    <w:autoSpaceDN w:val="0"/>
                    <w:bidi w:val="0"/>
                    <w:spacing w:beforeAutospacing="0" w:afterAutospacing="0" w:line="254" w:lineRule="exact"/>
                    <w:jc w:val="left"/>
                    <w:rPr>
                      <w:rFonts w:hint="eastAsia"/>
                    </w:rPr>
                  </w:pPr>
                  <w:r>
                    <w:rPr>
                      <w:rFonts w:ascii="等线" w:hAnsi="等线" w:eastAsia="等线" w:cs="等线"/>
                      <w:bCs/>
                      <w:color w:val="000000"/>
                      <w:spacing w:val="-1"/>
                      <w:w w:val="101"/>
                      <w:kern w:val="0"/>
                      <w:sz w:val="21"/>
                    </w:rPr>
                    <w:t>需求</w:t>
                  </w:r>
                  <w:r>
                    <w:rPr>
                      <w:rFonts w:ascii="等线" w:hAnsi="等线" w:eastAsia="等线" w:cs="等线"/>
                      <w:bCs/>
                      <w:color w:val="000000"/>
                      <w:spacing w:val="1"/>
                      <w:w w:val="99"/>
                      <w:kern w:val="0"/>
                      <w:sz w:val="21"/>
                    </w:rPr>
                    <w:t>收</w:t>
                  </w:r>
                  <w:r>
                    <w:rPr>
                      <w:rFonts w:ascii="等线" w:hAnsi="等线" w:eastAsia="等线" w:cs="等线"/>
                      <w:bCs/>
                      <w:color w:val="000000"/>
                      <w:spacing w:val="0"/>
                      <w:kern w:val="0"/>
                      <w:sz w:val="21"/>
                    </w:rPr>
                    <w:t>集</w:t>
                  </w:r>
                  <w:r>
                    <w:rPr>
                      <w:rFonts w:ascii="等线" w:hAnsi="等线" w:eastAsia="等线" w:cs="等线"/>
                      <w:bCs/>
                      <w:color w:val="000000"/>
                      <w:spacing w:val="1"/>
                      <w:w w:val="99"/>
                      <w:kern w:val="0"/>
                      <w:sz w:val="21"/>
                    </w:rPr>
                    <w:t>和</w:t>
                  </w:r>
                  <w:r>
                    <w:rPr>
                      <w:rFonts w:ascii="等线" w:hAnsi="等线" w:eastAsia="等线" w:cs="等线"/>
                      <w:bCs/>
                      <w:color w:val="000000"/>
                      <w:spacing w:val="0"/>
                      <w:kern w:val="0"/>
                      <w:sz w:val="21"/>
                    </w:rPr>
                    <w:t>分</w:t>
                  </w:r>
                  <w:r>
                    <w:rPr>
                      <w:rFonts w:ascii="等线" w:hAnsi="等线" w:eastAsia="等线" w:cs="等线"/>
                      <w:bCs/>
                      <w:color w:val="000000"/>
                      <w:spacing w:val="1"/>
                      <w:w w:val="99"/>
                      <w:kern w:val="0"/>
                      <w:sz w:val="21"/>
                    </w:rPr>
                    <w:t>析</w:t>
                  </w:r>
                  <w:r>
                    <w:rPr>
                      <w:rFonts w:ascii="等线" w:hAnsi="等线" w:eastAsia="等线" w:cs="等线"/>
                      <w:bCs/>
                      <w:color w:val="000000"/>
                      <w:spacing w:val="0"/>
                      <w:kern w:val="0"/>
                      <w:sz w:val="21"/>
                    </w:rPr>
                    <w:t>阶段</w:t>
                  </w:r>
                </w:p>
              </w:txbxContent>
            </v:textbox>
          </v:shape>
        </w:pict>
      </w:r>
      <w:r>
        <w:pict>
          <v:shape id="WS_polygon169" o:spid="_x0000_s1194" o:spt="202" type="#_x0000_t202" style="position:absolute;left:0pt;margin-left:348.25pt;margin-top:753.25pt;height:12.7pt;width:26.15pt;mso-position-horizontal-relative:page;mso-position-vertical-relative:page;z-index:251659264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 inset="0mm,0mm,0mm,0mm">
              <w:txbxContent>
                <w:p>
                  <w:pPr>
                    <w:autoSpaceDE w:val="0"/>
                    <w:autoSpaceDN w:val="0"/>
                    <w:bidi w:val="0"/>
                    <w:spacing w:beforeAutospacing="0" w:afterAutospacing="0" w:line="254" w:lineRule="exact"/>
                    <w:jc w:val="left"/>
                    <w:rPr>
                      <w:rFonts w:hint="eastAsia"/>
                    </w:rPr>
                  </w:pPr>
                  <w:r>
                    <w:rPr>
                      <w:rFonts w:ascii="等线" w:hAnsi="等线" w:eastAsia="等线" w:cs="等线"/>
                      <w:bCs/>
                      <w:color w:val="000000"/>
                      <w:spacing w:val="-1"/>
                      <w:w w:val="101"/>
                      <w:kern w:val="0"/>
                      <w:sz w:val="21"/>
                    </w:rPr>
                    <w:t>一周</w:t>
                  </w:r>
                </w:p>
              </w:txbxContent>
            </v:textbox>
          </v:shape>
        </w:pict>
      </w:r>
    </w:p>
    <w:p>
      <w:pPr>
        <w:spacing w:beforeAutospacing="0" w:afterAutospacing="0" w:line="14" w:lineRule="exact"/>
        <w:jc w:val="center"/>
      </w:pPr>
    </w:p>
    <w:tbl>
      <w:tblPr>
        <w:tblStyle w:val="2"/>
        <w:tblpPr w:topFromText="18"/>
        <w:tblW w:w="0" w:type="auto"/>
        <w:tblInd w:w="426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32"/>
        <w:gridCol w:w="1416"/>
        <w:gridCol w:w="510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1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41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392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分析员</w:t>
            </w:r>
          </w:p>
        </w:tc>
        <w:tc>
          <w:tcPr>
            <w:tcW w:w="510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分析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户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需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求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、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撰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写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需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求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文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档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并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与开发团队沟通协调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1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41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4" w:beforeAutospacing="0" w:afterAutospacing="0" w:line="254" w:lineRule="exact"/>
              <w:ind w:left="28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测试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经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理</w:t>
            </w:r>
          </w:p>
        </w:tc>
        <w:tc>
          <w:tcPr>
            <w:tcW w:w="510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4" w:beforeAutospacing="0" w:afterAutospacing="0" w:line="254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管理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测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试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部</w:t>
            </w:r>
            <w:r>
              <w:rPr>
                <w:rFonts w:ascii="等线" w:hAnsi="等线" w:eastAsia="等线" w:cs="等线"/>
                <w:bCs/>
                <w:color w:val="000000"/>
                <w:spacing w:val="53"/>
                <w:w w:val="103"/>
                <w:kern w:val="0"/>
                <w:sz w:val="21"/>
              </w:rPr>
              <w:t>⻔</w:t>
            </w:r>
            <w:r>
              <w:rPr>
                <w:rFonts w:ascii="等线" w:hAnsi="等线" w:eastAsia="等线" w:cs="等线"/>
                <w:bCs/>
                <w:color w:val="000000"/>
                <w:spacing w:val="-21"/>
                <w:w w:val="99"/>
                <w:kern w:val="0"/>
                <w:sz w:val="21"/>
              </w:rPr>
              <w:t>的工</w:t>
            </w:r>
            <w:r>
              <w:rPr>
                <w:rFonts w:ascii="等线" w:hAnsi="等线" w:eastAsia="等线" w:cs="等线"/>
                <w:bCs/>
                <w:color w:val="000000"/>
                <w:spacing w:val="-6"/>
                <w:w w:val="99"/>
                <w:kern w:val="0"/>
                <w:sz w:val="21"/>
              </w:rPr>
              <w:t>作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并监督</w:t>
            </w:r>
            <w:r>
              <w:rPr>
                <w:rFonts w:ascii="等线" w:hAnsi="等线" w:eastAsia="等线" w:cs="等线"/>
                <w:bCs/>
                <w:color w:val="000000"/>
                <w:spacing w:val="2"/>
                <w:kern w:val="0"/>
                <w:sz w:val="21"/>
              </w:rPr>
              <w:t>测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99"/>
                <w:kern w:val="0"/>
                <w:sz w:val="21"/>
              </w:rPr>
              <w:t>试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流</w:t>
            </w:r>
            <w:r>
              <w:rPr>
                <w:rFonts w:ascii="等线" w:hAnsi="等线" w:eastAsia="等线" w:cs="等线"/>
                <w:bCs/>
                <w:color w:val="000000"/>
                <w:spacing w:val="2"/>
                <w:kern w:val="0"/>
                <w:sz w:val="21"/>
              </w:rPr>
              <w:t>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1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41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28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配置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经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理</w:t>
            </w:r>
          </w:p>
        </w:tc>
        <w:tc>
          <w:tcPr>
            <w:tcW w:w="510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Autospacing="0" w:afterAutospacing="0" w:line="295" w:lineRule="exact"/>
              <w:ind w:left="109" w:right="104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管理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件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配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、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部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署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及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境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问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题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 xml:space="preserve">，确保系统可靠稳定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运行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6" w:hRule="exact"/>
        </w:trPr>
        <w:tc>
          <w:tcPr>
            <w:tcW w:w="11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5" w:beforeAutospacing="0" w:afterAutospacing="0" w:line="255" w:lineRule="exact"/>
              <w:ind w:left="145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团队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成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员</w:t>
            </w:r>
          </w:p>
        </w:tc>
        <w:tc>
          <w:tcPr>
            <w:tcW w:w="141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5" w:beforeAutospacing="0" w:afterAutospacing="0" w:line="255" w:lineRule="exact"/>
              <w:ind w:left="392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设计师</w:t>
            </w:r>
          </w:p>
        </w:tc>
        <w:tc>
          <w:tcPr>
            <w:tcW w:w="510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Autospacing="0" w:afterAutospacing="0" w:line="296" w:lineRule="exact"/>
              <w:ind w:left="109" w:right="104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主要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工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作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内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容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有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系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统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需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求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分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析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 xml:space="preserve">系统架构设计，系统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详细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技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选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型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制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作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文</w:t>
            </w:r>
            <w:r>
              <w:rPr>
                <w:rFonts w:ascii="等线" w:hAnsi="等线" w:eastAsia="等线" w:cs="等线"/>
                <w:bCs/>
                <w:color w:val="000000"/>
                <w:spacing w:val="2"/>
                <w:kern w:val="0"/>
                <w:sz w:val="21"/>
              </w:rPr>
              <w:t>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1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41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84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界面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师</w:t>
            </w:r>
          </w:p>
        </w:tc>
        <w:tc>
          <w:tcPr>
            <w:tcW w:w="510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负责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件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面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、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交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互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视觉效</w:t>
            </w:r>
            <w:r>
              <w:rPr>
                <w:rFonts w:ascii="等线" w:hAnsi="等线" w:eastAsia="等线" w:cs="等线"/>
                <w:bCs/>
                <w:color w:val="000000"/>
                <w:spacing w:val="2"/>
                <w:kern w:val="0"/>
                <w:sz w:val="21"/>
              </w:rPr>
              <w:t>果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1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41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4" w:beforeAutospacing="0" w:afterAutospacing="0" w:line="254" w:lineRule="exact"/>
              <w:ind w:left="184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开发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工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程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师</w:t>
            </w:r>
          </w:p>
        </w:tc>
        <w:tc>
          <w:tcPr>
            <w:tcW w:w="510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4" w:beforeAutospacing="0" w:afterAutospacing="0" w:line="254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负责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系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统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开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发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、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编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码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实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现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技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支</w:t>
            </w:r>
            <w:r>
              <w:rPr>
                <w:rFonts w:ascii="等线" w:hAnsi="等线" w:eastAsia="等线" w:cs="等线"/>
                <w:bCs/>
                <w:color w:val="000000"/>
                <w:spacing w:val="2"/>
                <w:kern w:val="0"/>
                <w:sz w:val="21"/>
              </w:rPr>
              <w:t>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84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数据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库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理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604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员</w:t>
            </w:r>
          </w:p>
        </w:tc>
        <w:tc>
          <w:tcPr>
            <w:tcW w:w="5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负责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数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库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的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、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优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化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维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护</w:t>
            </w:r>
          </w:p>
        </w:tc>
      </w:tr>
    </w:tbl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590" w:bottom="992" w:left="1799" w:header="851" w:footer="992" w:gutter="0"/>
          <w:cols w:space="0" w:num="1"/>
        </w:sectPr>
      </w:pPr>
    </w:p>
    <w:p>
      <w:pPr>
        <w:autoSpaceDE w:val="0"/>
        <w:autoSpaceDN w:val="0"/>
        <w:spacing w:beforeAutospacing="0" w:afterAutospacing="0" w:line="329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257" w:lineRule="exact"/>
        <w:ind w:left="420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3.2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92"/>
          <w:kern w:val="0"/>
          <w:sz w:val="21"/>
        </w:rPr>
        <w:t>外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部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接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口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590" w:bottom="992" w:left="1799" w:header="851" w:footer="992" w:gutter="0"/>
          <w:cols w:space="0" w:num="1"/>
        </w:sectPr>
      </w:pPr>
    </w:p>
    <w:p>
      <w:pPr>
        <w:autoSpaceDE w:val="0"/>
        <w:autoSpaceDN w:val="0"/>
        <w:spacing w:beforeAutospacing="0" w:afterAutospacing="0" w:line="360" w:lineRule="exact"/>
        <w:jc w:val="left"/>
        <w:rPr>
          <w:rFonts w:hint="eastAsia"/>
        </w:rPr>
      </w:pPr>
    </w:p>
    <w:tbl>
      <w:tblPr>
        <w:tblStyle w:val="2"/>
        <w:tblpPr/>
        <w:tblW w:w="0" w:type="auto"/>
        <w:tblInd w:w="707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59"/>
        <w:gridCol w:w="1276"/>
        <w:gridCol w:w="1274"/>
        <w:gridCol w:w="198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5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7" w:beforeAutospacing="0" w:afterAutospacing="0" w:line="257" w:lineRule="exact"/>
              <w:ind w:left="150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0"/>
                <w:kern w:val="0"/>
                <w:sz w:val="21"/>
              </w:rPr>
              <w:t>外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2"/>
                <w:kern w:val="0"/>
                <w:sz w:val="21"/>
              </w:rPr>
              <w:t>部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11"/>
                <w:w w:val="93"/>
                <w:kern w:val="0"/>
                <w:sz w:val="21"/>
              </w:rPr>
              <w:t>组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13"/>
                <w:w w:val="89"/>
                <w:kern w:val="0"/>
                <w:sz w:val="21"/>
              </w:rPr>
              <w:t>织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-4"/>
                <w:w w:val="95"/>
                <w:kern w:val="0"/>
                <w:sz w:val="21"/>
              </w:rPr>
              <w:t>名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0"/>
                <w:kern w:val="0"/>
                <w:sz w:val="21"/>
              </w:rPr>
              <w:t>称</w:t>
            </w:r>
          </w:p>
        </w:tc>
        <w:tc>
          <w:tcPr>
            <w:tcW w:w="127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7" w:beforeAutospacing="0" w:afterAutospacing="0" w:line="257" w:lineRule="exact"/>
              <w:ind w:left="114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0"/>
                <w:kern w:val="0"/>
                <w:sz w:val="21"/>
              </w:rPr>
              <w:t>内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2"/>
                <w:kern w:val="0"/>
                <w:sz w:val="21"/>
              </w:rPr>
              <w:t>部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11"/>
                <w:w w:val="93"/>
                <w:kern w:val="0"/>
                <w:sz w:val="21"/>
              </w:rPr>
              <w:t>联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13"/>
                <w:w w:val="89"/>
                <w:kern w:val="0"/>
                <w:sz w:val="21"/>
              </w:rPr>
              <w:t>系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-10"/>
                <w:w w:val="99"/>
                <w:kern w:val="0"/>
                <w:sz w:val="21"/>
              </w:rPr>
              <w:t>人</w:t>
            </w:r>
          </w:p>
        </w:tc>
        <w:tc>
          <w:tcPr>
            <w:tcW w:w="12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7" w:beforeAutospacing="0" w:afterAutospacing="0" w:line="257" w:lineRule="exact"/>
              <w:ind w:left="114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0"/>
                <w:kern w:val="0"/>
                <w:sz w:val="21"/>
              </w:rPr>
              <w:t>外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2"/>
                <w:kern w:val="0"/>
                <w:sz w:val="21"/>
              </w:rPr>
              <w:t>部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11"/>
                <w:w w:val="93"/>
                <w:kern w:val="0"/>
                <w:sz w:val="21"/>
              </w:rPr>
              <w:t>联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13"/>
                <w:w w:val="89"/>
                <w:kern w:val="0"/>
                <w:sz w:val="21"/>
              </w:rPr>
              <w:t>系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-10"/>
                <w:w w:val="99"/>
                <w:kern w:val="0"/>
                <w:sz w:val="21"/>
              </w:rPr>
              <w:t>人</w:t>
            </w:r>
          </w:p>
        </w:tc>
        <w:tc>
          <w:tcPr>
            <w:tcW w:w="198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7" w:beforeAutospacing="0" w:afterAutospacing="0" w:line="257" w:lineRule="exact"/>
              <w:ind w:left="572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0"/>
                <w:kern w:val="0"/>
                <w:sz w:val="21"/>
              </w:rPr>
              <w:t>联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2"/>
                <w:kern w:val="0"/>
                <w:sz w:val="21"/>
              </w:rPr>
              <w:t>系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11"/>
                <w:w w:val="93"/>
                <w:kern w:val="0"/>
                <w:sz w:val="21"/>
              </w:rPr>
              <w:t>方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13"/>
                <w:w w:val="89"/>
                <w:kern w:val="0"/>
                <w:sz w:val="21"/>
              </w:rPr>
              <w:t>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exact"/>
        </w:trPr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6" w:beforeAutospacing="0" w:afterAutospacing="0" w:line="254" w:lineRule="exact"/>
              <w:ind w:left="56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客户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6" w:beforeAutospacing="0" w:afterAutospacing="0" w:line="254" w:lineRule="exact"/>
              <w:ind w:left="21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项目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经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理</w:t>
            </w:r>
          </w:p>
        </w:tc>
        <w:tc>
          <w:tcPr>
            <w:tcW w:w="1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6" w:beforeAutospacing="0" w:afterAutospacing="0" w:line="254" w:lineRule="exact"/>
              <w:ind w:left="22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客户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经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理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6" w:beforeAutospacing="0" w:afterAutospacing="0" w:line="254" w:lineRule="exact"/>
              <w:ind w:left="152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邮件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、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电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话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、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面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谈</w:t>
            </w:r>
          </w:p>
        </w:tc>
      </w:tr>
    </w:tbl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590" w:bottom="992" w:left="1799" w:header="851" w:footer="992" w:gutter="0"/>
          <w:cols w:space="0" w:num="1"/>
        </w:sectPr>
      </w:pPr>
    </w:p>
    <w:p>
      <w:pPr>
        <w:autoSpaceDE w:val="0"/>
        <w:autoSpaceDN w:val="0"/>
        <w:spacing w:beforeAutospacing="0" w:afterAutospacing="0" w:line="329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257" w:lineRule="exact"/>
        <w:ind w:left="420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3.3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56"/>
          <w:kern w:val="0"/>
          <w:sz w:val="21"/>
        </w:rPr>
        <w:t>⻆</w:t>
      </w:r>
      <w:r>
        <w:rPr>
          <w:rFonts w:ascii="等线 Light" w:hAnsi="等线 Light" w:eastAsia="等线 Light" w:cs="等线 Light"/>
          <w:b/>
          <w:bCs/>
          <w:color w:val="000000"/>
          <w:spacing w:val="-5"/>
          <w:w w:val="105"/>
          <w:kern w:val="0"/>
          <w:sz w:val="21"/>
        </w:rPr>
        <w:t>⾊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与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89"/>
          <w:kern w:val="0"/>
          <w:sz w:val="21"/>
        </w:rPr>
        <w:t>职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责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590" w:bottom="992" w:left="1799" w:header="851" w:footer="992" w:gutter="0"/>
          <w:cols w:space="0" w:num="1"/>
        </w:sectPr>
      </w:pPr>
    </w:p>
    <w:p>
      <w:pPr>
        <w:autoSpaceDE w:val="0"/>
        <w:autoSpaceDN w:val="0"/>
        <w:spacing w:beforeAutospacing="0" w:afterAutospacing="0" w:line="360" w:lineRule="exact"/>
        <w:jc w:val="left"/>
        <w:rPr>
          <w:rFonts w:hint="eastAsia"/>
        </w:rPr>
      </w:pPr>
    </w:p>
    <w:tbl>
      <w:tblPr>
        <w:tblStyle w:val="2"/>
        <w:tblpPr/>
        <w:tblW w:w="0" w:type="auto"/>
        <w:tblInd w:w="565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76"/>
        <w:gridCol w:w="637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8" w:hRule="exact"/>
        </w:trPr>
        <w:tc>
          <w:tcPr>
            <w:tcW w:w="127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项目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经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理</w:t>
            </w:r>
          </w:p>
        </w:tc>
        <w:tc>
          <w:tcPr>
            <w:tcW w:w="63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1)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负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责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整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个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项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的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规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划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管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理，确保项目按时、按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地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成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。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2)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协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调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分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配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团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成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员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的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任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务和资源</w:t>
            </w:r>
            <w:r>
              <w:rPr>
                <w:rFonts w:ascii="等线" w:hAnsi="等线" w:eastAsia="等线" w:cs="等线"/>
                <w:bCs/>
                <w:color w:val="000000"/>
                <w:spacing w:val="2"/>
                <w:kern w:val="0"/>
                <w:sz w:val="21"/>
              </w:rPr>
              <w:t>。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3)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监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督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项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进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展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解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决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题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51"/>
                <w:w w:val="105"/>
                <w:kern w:val="0"/>
                <w:sz w:val="21"/>
              </w:rPr>
              <w:t>⻛</w:t>
            </w:r>
            <w:r>
              <w:rPr>
                <w:rFonts w:ascii="等线" w:hAnsi="等线" w:eastAsia="等线" w:cs="等线"/>
                <w:bCs/>
                <w:color w:val="000000"/>
                <w:spacing w:val="-21"/>
                <w:w w:val="99"/>
                <w:kern w:val="0"/>
                <w:sz w:val="21"/>
              </w:rPr>
              <w:t>险管</w:t>
            </w:r>
            <w:r>
              <w:rPr>
                <w:rFonts w:ascii="等线" w:hAnsi="等线" w:eastAsia="等线" w:cs="等线"/>
                <w:bCs/>
                <w:color w:val="000000"/>
                <w:spacing w:val="-4"/>
                <w:w w:val="99"/>
                <w:kern w:val="0"/>
                <w:sz w:val="21"/>
              </w:rPr>
              <w:t>理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。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4)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与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客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户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外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部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组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织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进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通和协调</w:t>
            </w:r>
            <w:r>
              <w:rPr>
                <w:rFonts w:ascii="等线" w:hAnsi="等线" w:eastAsia="等线" w:cs="等线"/>
                <w:bCs/>
                <w:color w:val="000000"/>
                <w:spacing w:val="2"/>
                <w:kern w:val="0"/>
                <w:sz w:val="21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127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分析员</w:t>
            </w:r>
          </w:p>
        </w:tc>
        <w:tc>
          <w:tcPr>
            <w:tcW w:w="637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1)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分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析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户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需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求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撰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写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需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求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文档和功能规格说明书</w:t>
            </w:r>
            <w:r>
              <w:rPr>
                <w:rFonts w:ascii="等线" w:hAnsi="等线" w:eastAsia="等线" w:cs="等线"/>
                <w:bCs/>
                <w:color w:val="000000"/>
                <w:spacing w:val="-5"/>
                <w:w w:val="103"/>
                <w:kern w:val="0"/>
                <w:sz w:val="21"/>
              </w:rPr>
              <w:t>。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2)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协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调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户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开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发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团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队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之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间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的沟通</w:t>
            </w:r>
            <w:r>
              <w:rPr>
                <w:rFonts w:ascii="等线" w:hAnsi="等线" w:eastAsia="等线" w:cs="等线"/>
                <w:bCs/>
                <w:color w:val="000000"/>
                <w:spacing w:val="-21"/>
                <w:w w:val="99"/>
                <w:kern w:val="0"/>
                <w:sz w:val="21"/>
              </w:rPr>
              <w:t>，确</w:t>
            </w:r>
            <w:r>
              <w:rPr>
                <w:rFonts w:ascii="等线" w:hAnsi="等线" w:eastAsia="等线" w:cs="等线"/>
                <w:bCs/>
                <w:color w:val="000000"/>
                <w:spacing w:val="-4"/>
                <w:w w:val="99"/>
                <w:kern w:val="0"/>
                <w:sz w:val="21"/>
              </w:rPr>
              <w:t>保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需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求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的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准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确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性和一致性。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3)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参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与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系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统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架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构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讨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论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，并提供技术指导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127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4" w:beforeAutospacing="0" w:afterAutospacing="0" w:line="254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设计师</w:t>
            </w:r>
          </w:p>
        </w:tc>
        <w:tc>
          <w:tcPr>
            <w:tcW w:w="63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4" w:beforeAutospacing="0" w:afterAutospacing="0" w:line="254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1)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负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责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件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面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、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交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互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设计和视觉效果。</w:t>
            </w:r>
          </w:p>
          <w:p>
            <w:pPr>
              <w:autoSpaceDE w:val="0"/>
              <w:autoSpaceDN w:val="0"/>
              <w:bidi w:val="0"/>
              <w:spacing w:before="58" w:beforeAutospacing="0" w:afterAutospacing="0" w:line="254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2)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根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需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求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户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反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馈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制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定用户友好的界面设计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方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案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。</w:t>
            </w:r>
          </w:p>
          <w:p>
            <w:pPr>
              <w:autoSpaceDE w:val="0"/>
              <w:autoSpaceDN w:val="0"/>
              <w:bidi w:val="0"/>
              <w:spacing w:before="58" w:beforeAutospacing="0" w:afterAutospacing="0" w:line="254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3)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与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开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发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团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密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切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合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作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确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保设计能够顺利实现。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127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测试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经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理</w:t>
            </w:r>
          </w:p>
        </w:tc>
        <w:tc>
          <w:tcPr>
            <w:tcW w:w="63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1)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制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定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测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试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划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策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略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确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保系统质量和稳定性。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2)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测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试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例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执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行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测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试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，检测和报告缺陷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。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3)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管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理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测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试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资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源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进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度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与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开发团队合作解决问题</w:t>
            </w:r>
            <w:r>
              <w:rPr>
                <w:rFonts w:ascii="等线" w:hAnsi="等线" w:eastAsia="等线" w:cs="等线"/>
                <w:bCs/>
                <w:color w:val="000000"/>
                <w:spacing w:val="-5"/>
                <w:w w:val="103"/>
                <w:kern w:val="0"/>
                <w:sz w:val="21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8" w:hRule="exact"/>
        </w:trPr>
        <w:tc>
          <w:tcPr>
            <w:tcW w:w="127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5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配置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经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理</w:t>
            </w:r>
          </w:p>
        </w:tc>
        <w:tc>
          <w:tcPr>
            <w:tcW w:w="63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5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1)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负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责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件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配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、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部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署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境管理。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2)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确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保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件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系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统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的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正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确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配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置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和可靠运行。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3)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处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理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配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变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更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版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本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控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制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，管理软件发布流程。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界面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师</w:t>
            </w:r>
          </w:p>
        </w:tc>
        <w:tc>
          <w:tcPr>
            <w:tcW w:w="6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265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负责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件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面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、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交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互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用户体验。</w:t>
            </w:r>
          </w:p>
          <w:p>
            <w:pPr>
              <w:autoSpaceDE w:val="0"/>
              <w:autoSpaceDN w:val="0"/>
              <w:bidi w:val="0"/>
              <w:spacing w:beforeAutospacing="0" w:afterAutospacing="0" w:line="312" w:lineRule="exact"/>
              <w:ind w:left="265" w:right="591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根据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户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需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求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产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品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定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位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易用和具有吸引力的</w:t>
            </w:r>
            <w:r>
              <w:rPr>
                <w:rFonts w:ascii="等线" w:hAnsi="等线" w:eastAsia="等线" w:cs="等线"/>
                <w:bCs/>
                <w:color w:val="000000"/>
                <w:spacing w:val="-5"/>
                <w:w w:val="103"/>
                <w:kern w:val="0"/>
                <w:sz w:val="21"/>
              </w:rPr>
              <w:t>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面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。</w:t>
            </w:r>
            <w:r>
              <w:rPr>
                <w:rFonts w:ascii="等线" w:hAnsi="等线" w:eastAsia="等线" w:cs="等线"/>
                <w:bCs/>
                <w:color w:val="000000"/>
                <w:w w:val="100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与开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发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团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密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切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合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作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确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保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理念的实现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。</w:t>
            </w:r>
          </w:p>
        </w:tc>
      </w:tr>
    </w:tbl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590" w:bottom="992" w:left="1799" w:header="851" w:footer="992" w:gutter="0"/>
          <w:cols w:space="0" w:num="1"/>
        </w:sectPr>
      </w:pPr>
    </w:p>
    <w:p>
      <w:pPr>
        <w:autoSpaceDE w:val="0"/>
        <w:autoSpaceDN w:val="0"/>
        <w:spacing w:beforeAutospacing="0" w:afterAutospacing="0" w:line="329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257" w:lineRule="exact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5"/>
          <w:w w:val="102"/>
          <w:kern w:val="0"/>
          <w:sz w:val="21"/>
        </w:rPr>
        <w:t>4.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"/>
          <w:w w:val="99"/>
          <w:kern w:val="0"/>
          <w:sz w:val="21"/>
        </w:rPr>
        <w:t>管</w:t>
      </w:r>
      <w:r>
        <w:rPr>
          <w:rFonts w:ascii="等线 Light" w:hAnsi="等线 Light" w:eastAsia="等线 Light" w:cs="等线 Light"/>
          <w:b/>
          <w:bCs/>
          <w:color w:val="000000"/>
          <w:spacing w:val="0"/>
          <w:kern w:val="0"/>
          <w:sz w:val="21"/>
        </w:rPr>
        <w:t>理</w:t>
      </w:r>
      <w:r>
        <w:rPr>
          <w:rFonts w:ascii="等线 Light" w:hAnsi="等线 Light" w:eastAsia="等线 Light" w:cs="等线 Light"/>
          <w:b/>
          <w:bCs/>
          <w:color w:val="000000"/>
          <w:spacing w:val="11"/>
          <w:w w:val="94"/>
          <w:kern w:val="0"/>
          <w:sz w:val="21"/>
        </w:rPr>
        <w:t>流</w:t>
      </w:r>
      <w:r>
        <w:rPr>
          <w:rFonts w:ascii="等线 Light" w:hAnsi="等线 Light" w:eastAsia="等线 Light" w:cs="等线 Light"/>
          <w:b/>
          <w:bCs/>
          <w:color w:val="000000"/>
          <w:spacing w:val="-8"/>
          <w:w w:val="99"/>
          <w:kern w:val="0"/>
          <w:sz w:val="21"/>
        </w:rPr>
        <w:t>程</w:t>
      </w:r>
    </w:p>
    <w:p>
      <w:pPr>
        <w:autoSpaceDE w:val="0"/>
        <w:autoSpaceDN w:val="0"/>
        <w:bidi w:val="0"/>
        <w:spacing w:before="55" w:beforeAutospacing="0" w:afterAutospacing="0" w:line="257" w:lineRule="exact"/>
        <w:ind w:left="420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4.1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92"/>
          <w:kern w:val="0"/>
          <w:sz w:val="21"/>
        </w:rPr>
        <w:t>项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目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估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计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590" w:bottom="992" w:left="1799" w:header="851" w:footer="992" w:gutter="0"/>
          <w:cols w:space="0" w:num="1"/>
        </w:sectPr>
      </w:pPr>
    </w:p>
    <w:p>
      <w:pPr>
        <w:autoSpaceDE w:val="0"/>
        <w:autoSpaceDN w:val="0"/>
        <w:bidi w:val="0"/>
        <w:spacing w:before="4" w:beforeAutospacing="0" w:afterAutospacing="0" w:line="312" w:lineRule="exact"/>
        <w:ind w:left="420" w:right="148" w:firstLine="42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项目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要</w:t>
      </w:r>
      <w:r>
        <w:rPr>
          <w:rFonts w:ascii="等线" w:hAnsi="等线" w:eastAsia="等线" w:cs="等线"/>
          <w:bCs/>
          <w:color w:val="000000"/>
          <w:w w:val="92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3"/>
          <w:w w:val="104"/>
          <w:kern w:val="0"/>
          <w:sz w:val="21"/>
        </w:rPr>
        <w:t>3</w:t>
      </w:r>
      <w:r>
        <w:rPr>
          <w:rFonts w:ascii="等线" w:hAnsi="等线" w:eastAsia="等线" w:cs="等线"/>
          <w:bCs/>
          <w:color w:val="000000"/>
          <w:w w:val="86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名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人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员</w:t>
      </w:r>
      <w:r>
        <w:rPr>
          <w:rFonts w:ascii="等线" w:hAnsi="等线" w:eastAsia="等线" w:cs="等线"/>
          <w:bCs/>
          <w:color w:val="000000"/>
          <w:spacing w:val="-16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2</w:t>
      </w:r>
      <w:r>
        <w:rPr>
          <w:rFonts w:ascii="等线" w:hAnsi="等线" w:eastAsia="等线" w:cs="等线"/>
          <w:bCs/>
          <w:color w:val="000000"/>
          <w:w w:val="91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位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人员</w:t>
      </w:r>
      <w:r>
        <w:rPr>
          <w:rFonts w:ascii="等线" w:hAnsi="等线" w:eastAsia="等线" w:cs="等线"/>
          <w:bCs/>
          <w:color w:val="000000"/>
          <w:spacing w:val="-16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均由小组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内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成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员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负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责</w:t>
      </w:r>
      <w:r>
        <w:rPr>
          <w:rFonts w:ascii="等线" w:hAnsi="等线" w:eastAsia="等线" w:cs="等线"/>
          <w:bCs/>
          <w:color w:val="000000"/>
          <w:spacing w:val="-14"/>
          <w:w w:val="99"/>
          <w:kern w:val="0"/>
          <w:sz w:val="21"/>
        </w:rPr>
        <w:t>；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硬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设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备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均</w:t>
      </w:r>
      <w:r>
        <w:rPr>
          <w:rFonts w:ascii="等线" w:hAnsi="等线" w:eastAsia="等线" w:cs="等线"/>
          <w:bCs/>
          <w:color w:val="000000"/>
          <w:w w:val="10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使用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小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成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员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现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有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个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人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电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脑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无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额外费用；无其他费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。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参考过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去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类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似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项目的数据，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包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括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成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本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进度和资源使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情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况</w:t>
      </w:r>
      <w:r>
        <w:rPr>
          <w:rFonts w:ascii="等线" w:hAnsi="等线" w:eastAsia="等线" w:cs="等线"/>
          <w:bCs/>
          <w:color w:val="24292F"/>
          <w:spacing w:val="0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度估计如下所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示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，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590" w:bottom="992" w:left="1799" w:header="851" w:footer="992" w:gutter="0"/>
          <w:cols w:space="720" w:num="1"/>
        </w:sectPr>
      </w:pPr>
    </w:p>
    <w:p>
      <w:pPr>
        <w:spacing w:beforeAutospacing="0" w:afterAutospacing="0" w:line="14" w:lineRule="exact"/>
        <w:jc w:val="center"/>
        <w:sectPr>
          <w:pgSz w:w="11900" w:h="16840"/>
          <w:pgMar w:top="1426" w:right="1693" w:bottom="992" w:left="1800" w:header="851" w:footer="992" w:gutter="0"/>
          <w:cols w:space="720" w:num="1"/>
        </w:sectPr>
      </w:pPr>
      <w:bookmarkStart w:id="5" w:name="_bookmark5"/>
      <w:bookmarkEnd w:id="5"/>
    </w:p>
    <w:p>
      <w:pPr>
        <w:spacing w:beforeAutospacing="0" w:afterAutospacing="0" w:line="14" w:lineRule="exact"/>
        <w:jc w:val="center"/>
      </w:pPr>
      <w:r>
        <w:pict>
          <v:group id="group170" o:spid="_x0000_s1195" o:spt="203" style="position:absolute;left:0pt;margin-left:153.35pt;margin-top:71.9pt;height:0.6pt;width:0.6pt;mso-position-horizontal-relative:page;mso-position-vertical-relative:page;z-index:-251656192;mso-width-relative:page;mso-height-relative:page;" coordsize="60,60">
            <o:lock v:ext="edit"/>
            <v:shape id="WS_polygon171" o:spid="_x0000_s1196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72" o:spid="_x0000_s1197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173" o:spid="_x0000_s1198" o:spt="12" type="#_x0000_t12" style="position:absolute;left:0pt;margin-left:308.5pt;margin-top:71.9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174" o:spid="_x0000_s1199" o:spt="203" style="position:absolute;left:0pt;margin-left:408.35pt;margin-top:71.9pt;height:0.6pt;width:0.6pt;mso-position-horizontal-relative:page;mso-position-vertical-relative:page;z-index:-251656192;mso-width-relative:page;mso-height-relative:page;" coordsize="60,60">
            <o:lock v:ext="edit"/>
            <v:shape id="WS_polygon175" o:spid="_x0000_s1200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76" o:spid="_x0000_s1201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177" o:spid="_x0000_s1202" o:spt="12" type="#_x0000_t12" style="position:absolute;left:0pt;margin-left:153.35pt;margin-top:87.9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78" o:spid="_x0000_s1203" o:spt="12" type="#_x0000_t12" style="position:absolute;left:0pt;margin-left:408.35pt;margin-top:87.9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179" o:spid="_x0000_s1204" o:spt="203" style="position:absolute;left:0pt;margin-left:153.35pt;margin-top:104.05pt;height:0.6pt;width:0.6pt;mso-position-horizontal-relative:page;mso-position-vertical-relative:page;z-index:-251656192;mso-width-relative:page;mso-height-relative:page;" coordsize="60,60">
            <o:lock v:ext="edit"/>
            <v:shape id="WS_polygon180" o:spid="_x0000_s1205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81" o:spid="_x0000_s1206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182" o:spid="_x0000_s1207" o:spt="12" type="#_x0000_t12" style="position:absolute;left:0pt;margin-left:308.5pt;margin-top:104.0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183" o:spid="_x0000_s1208" o:spt="203" style="position:absolute;left:0pt;margin-left:408.35pt;margin-top:104.05pt;height:0.6pt;width:0.6pt;mso-position-horizontal-relative:page;mso-position-vertical-relative:page;z-index:-251656192;mso-width-relative:page;mso-height-relative:page;" coordsize="60,60">
            <o:lock v:ext="edit"/>
            <v:shape id="WS_polygon184" o:spid="_x0000_s1209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85" o:spid="_x0000_s1210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group id="group186" o:spid="_x0000_s1211" o:spt="203" style="position:absolute;left:0pt;margin-left:152.8pt;margin-top:265.25pt;height:443.5pt;width:303.7pt;mso-position-horizontal-relative:page;mso-position-vertical-relative:page;z-index:251659264;mso-width-relative:page;mso-height-relative:page;" coordsize="30370,44355">
            <o:lock v:ext="edit"/>
            <v:shape id="imagerId6" o:spid="_x0000_s1212" o:spt="75" type="#_x0000_t75" style="position:absolute;left:0;top:0;height:14785;width:30370;" filled="f" coordsize="21600,21600">
              <v:path/>
              <v:fill on="f" focussize="0,0"/>
              <v:stroke/>
              <v:imagedata r:id="rId4" o:title=""/>
              <o:lock v:ext="edit" aspectratio="t"/>
            </v:shape>
            <v:shape id="imagerId7" o:spid="_x0000_s1213" o:spt="75" type="#_x0000_t75" style="position:absolute;left:0;top:14785;height:14785;width:30370;" filled="f" coordsize="21600,21600">
              <v:path/>
              <v:fill on="f" focussize="0,0"/>
              <v:stroke/>
              <v:imagedata r:id="rId5" o:title=""/>
              <o:lock v:ext="edit" aspectratio="t"/>
            </v:shape>
            <v:shape id="imagerId8" o:spid="_x0000_s1214" o:spt="75" type="#_x0000_t75" style="position:absolute;left:0;top:29570;height:14785;width:30370;" filled="f" coordsize="21600,21600">
              <v:path/>
              <v:fill on="f" focussize="0,0"/>
              <v:stroke/>
              <v:imagedata r:id="rId6" o:title=""/>
              <o:lock v:ext="edit" aspectratio="t"/>
            </v:shape>
          </v:group>
        </w:pict>
      </w:r>
    </w:p>
    <w:p>
      <w:pPr>
        <w:spacing w:beforeAutospacing="0" w:afterAutospacing="0" w:line="14" w:lineRule="exact"/>
        <w:jc w:val="center"/>
      </w:pPr>
    </w:p>
    <w:tbl>
      <w:tblPr>
        <w:tblStyle w:val="2"/>
        <w:tblpPr w:topFromText="18"/>
        <w:tblW w:w="0" w:type="auto"/>
        <w:tblInd w:w="1274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102"/>
        <w:gridCol w:w="199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310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028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设计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开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发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阶段</w:t>
            </w:r>
          </w:p>
        </w:tc>
        <w:tc>
          <w:tcPr>
            <w:tcW w:w="199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79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六周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3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4" w:beforeAutospacing="0" w:afterAutospacing="0" w:line="254" w:lineRule="exact"/>
              <w:ind w:left="1134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测试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阶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段</w:t>
            </w:r>
          </w:p>
        </w:tc>
        <w:tc>
          <w:tcPr>
            <w:tcW w:w="1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4" w:beforeAutospacing="0" w:afterAutospacing="0" w:line="254" w:lineRule="exact"/>
              <w:ind w:left="79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两周</w:t>
            </w:r>
          </w:p>
        </w:tc>
      </w:tr>
    </w:tbl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693" w:bottom="992" w:left="1800" w:header="851" w:footer="992" w:gutter="0"/>
          <w:cols w:space="0" w:num="1"/>
        </w:sectPr>
      </w:pPr>
    </w:p>
    <w:p>
      <w:pPr>
        <w:autoSpaceDE w:val="0"/>
        <w:autoSpaceDN w:val="0"/>
        <w:bidi w:val="0"/>
        <w:spacing w:before="23" w:beforeAutospacing="0" w:afterAutospacing="0" w:line="255" w:lineRule="exact"/>
        <w:ind w:left="83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重新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估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间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点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情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况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如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下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所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示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：</w:t>
      </w:r>
    </w:p>
    <w:p>
      <w:pPr>
        <w:numPr>
          <w:ilvl w:val="0"/>
          <w:numId w:val="4"/>
        </w:numPr>
        <w:autoSpaceDE w:val="0"/>
        <w:autoSpaceDN w:val="0"/>
        <w:bidi w:val="0"/>
        <w:spacing w:beforeAutospacing="0" w:afterAutospacing="0" w:line="312" w:lineRule="exact"/>
        <w:ind w:left="1278" w:right="42" w:hanging="439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项目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阶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段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结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后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：在</w:t>
      </w:r>
      <w:r>
        <w:rPr>
          <w:rFonts w:ascii="等线" w:hAnsi="等线" w:eastAsia="等线" w:cs="等线"/>
          <w:bCs/>
          <w:color w:val="000000"/>
          <w:spacing w:val="-8"/>
          <w:w w:val="99"/>
          <w:kern w:val="0"/>
          <w:sz w:val="21"/>
        </w:rPr>
        <w:t>这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两</w:t>
      </w:r>
      <w:r>
        <w:rPr>
          <w:rFonts w:ascii="等线" w:hAnsi="等线" w:eastAsia="等线" w:cs="等线"/>
          <w:bCs/>
          <w:color w:val="000000"/>
          <w:spacing w:val="-7"/>
          <w:w w:val="104"/>
          <w:kern w:val="0"/>
          <w:sz w:val="21"/>
        </w:rPr>
        <w:t>个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段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，可</w:t>
      </w:r>
      <w:r>
        <w:rPr>
          <w:rFonts w:ascii="等线" w:hAnsi="等线" w:eastAsia="等线" w:cs="等线"/>
          <w:bCs/>
          <w:color w:val="000000"/>
          <w:spacing w:val="-8"/>
          <w:w w:val="99"/>
          <w:kern w:val="0"/>
          <w:sz w:val="21"/>
        </w:rPr>
        <w:t>以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根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据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整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体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项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反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馈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需求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分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析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段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完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善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行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成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本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和进度的重新评估。</w:t>
      </w:r>
    </w:p>
    <w:p>
      <w:pPr>
        <w:numPr>
          <w:ilvl w:val="0"/>
          <w:numId w:val="4"/>
        </w:numPr>
        <w:autoSpaceDE w:val="0"/>
        <w:autoSpaceDN w:val="0"/>
        <w:bidi w:val="0"/>
        <w:spacing w:beforeAutospacing="0" w:afterAutospacing="0" w:line="312" w:lineRule="exact"/>
        <w:ind w:left="1278" w:right="45" w:hanging="439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项目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中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碑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节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点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：</w:t>
      </w:r>
      <w:r>
        <w:rPr>
          <w:rFonts w:ascii="等线" w:hAnsi="等线" w:eastAsia="等线" w:cs="等线"/>
          <w:bCs/>
          <w:color w:val="000000"/>
          <w:spacing w:val="-13"/>
          <w:w w:val="99"/>
          <w:kern w:val="0"/>
          <w:sz w:val="21"/>
        </w:rPr>
        <w:t>在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完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成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系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统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设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-14"/>
          <w:w w:val="99"/>
          <w:kern w:val="0"/>
          <w:sz w:val="21"/>
        </w:rPr>
        <w:t>编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码阶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段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结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束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-15"/>
          <w:w w:val="99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段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结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等</w:t>
      </w:r>
      <w:r>
        <w:rPr>
          <w:rFonts w:ascii="等线" w:hAnsi="等线" w:eastAsia="等线" w:cs="等线"/>
          <w:bCs/>
          <w:color w:val="000000"/>
          <w:w w:val="10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关键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项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节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点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重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新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估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numPr>
          <w:ilvl w:val="0"/>
          <w:numId w:val="4"/>
        </w:numPr>
        <w:autoSpaceDE w:val="0"/>
        <w:autoSpaceDN w:val="0"/>
        <w:bidi w:val="0"/>
        <w:spacing w:beforeAutospacing="0" w:afterAutospacing="0" w:line="312" w:lineRule="exact"/>
        <w:ind w:left="1278" w:right="45" w:hanging="439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变更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控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制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：当</w:t>
      </w:r>
      <w:r>
        <w:rPr>
          <w:rFonts w:ascii="等线" w:hAnsi="等线" w:eastAsia="等线" w:cs="等线"/>
          <w:bCs/>
          <w:color w:val="000000"/>
          <w:spacing w:val="-11"/>
          <w:w w:val="99"/>
          <w:kern w:val="0"/>
          <w:sz w:val="21"/>
        </w:rPr>
        <w:t>需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求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生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变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更或范围调整时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，需</w:t>
      </w:r>
      <w:r>
        <w:rPr>
          <w:rFonts w:ascii="等线" w:hAnsi="等线" w:eastAsia="等线" w:cs="等线"/>
          <w:bCs/>
          <w:color w:val="000000"/>
          <w:spacing w:val="-9"/>
          <w:w w:val="99"/>
          <w:kern w:val="0"/>
          <w:sz w:val="21"/>
        </w:rPr>
        <w:t>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根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据变更内容对成本和进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度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 xml:space="preserve">进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行重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新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估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autoSpaceDE w:val="0"/>
        <w:autoSpaceDN w:val="0"/>
        <w:bidi w:val="0"/>
        <w:spacing w:before="52" w:beforeAutospacing="0" w:afterAutospacing="0" w:line="256" w:lineRule="exact"/>
        <w:ind w:left="419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4.2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92"/>
          <w:kern w:val="0"/>
          <w:sz w:val="21"/>
        </w:rPr>
        <w:t>项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目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计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划</w:t>
      </w:r>
    </w:p>
    <w:p>
      <w:pPr>
        <w:autoSpaceDE w:val="0"/>
        <w:autoSpaceDN w:val="0"/>
        <w:bidi w:val="0"/>
        <w:spacing w:before="56" w:beforeAutospacing="0" w:afterAutospacing="0" w:line="256" w:lineRule="exact"/>
        <w:ind w:left="839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6"/>
          <w:w w:val="101"/>
          <w:kern w:val="0"/>
          <w:sz w:val="21"/>
        </w:rPr>
        <w:t>4.2.1</w:t>
      </w:r>
      <w:r>
        <w:rPr>
          <w:rFonts w:ascii="等线 Light" w:hAnsi="等线 Light" w:eastAsia="等线 Light" w:cs="等线 Light"/>
          <w:b/>
          <w:bCs/>
          <w:color w:val="000000"/>
          <w:spacing w:val="40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0"/>
          <w:kern w:val="0"/>
          <w:sz w:val="21"/>
        </w:rPr>
        <w:t>阶段计</w:t>
      </w:r>
      <w:r>
        <w:rPr>
          <w:rFonts w:ascii="等线 Light" w:hAnsi="等线 Light" w:eastAsia="等线 Light" w:cs="等线 Light"/>
          <w:b/>
          <w:bCs/>
          <w:color w:val="000000"/>
          <w:spacing w:val="1"/>
          <w:kern w:val="0"/>
          <w:sz w:val="21"/>
        </w:rPr>
        <w:t>划</w:t>
      </w:r>
    </w:p>
    <w:p>
      <w:pPr>
        <w:autoSpaceDE w:val="0"/>
        <w:autoSpaceDN w:val="0"/>
        <w:bidi w:val="0"/>
        <w:spacing w:before="62" w:beforeAutospacing="0" w:afterAutospacing="0" w:line="254" w:lineRule="exact"/>
        <w:ind w:left="125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阶段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如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示：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693" w:bottom="992" w:left="1800" w:header="851" w:footer="992" w:gutter="0"/>
          <w:cols w:space="0" w:num="1"/>
        </w:sectPr>
      </w:pPr>
    </w:p>
    <w:p>
      <w:pPr>
        <w:autoSpaceDE w:val="0"/>
        <w:autoSpaceDN w:val="0"/>
        <w:spacing w:beforeAutospacing="0" w:afterAutospacing="0" w:line="9107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255" w:lineRule="exact"/>
        <w:ind w:left="125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甘特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图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如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所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示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：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693" w:bottom="992" w:left="1800" w:header="851" w:footer="992" w:gutter="0"/>
          <w:cols w:space="720" w:num="1"/>
        </w:sectPr>
      </w:pPr>
    </w:p>
    <w:p>
      <w:pPr>
        <w:spacing w:beforeAutospacing="0" w:afterAutospacing="0" w:line="14" w:lineRule="exact"/>
        <w:jc w:val="center"/>
        <w:sectPr>
          <w:pgSz w:w="11900" w:h="16840"/>
          <w:pgMar w:top="1426" w:right="934" w:bottom="992" w:left="1800" w:header="851" w:footer="992" w:gutter="0"/>
          <w:cols w:space="720" w:num="1"/>
        </w:sectPr>
      </w:pPr>
      <w:bookmarkStart w:id="6" w:name="_bookmark6"/>
      <w:bookmarkEnd w:id="6"/>
    </w:p>
    <w:p>
      <w:pPr>
        <w:spacing w:beforeAutospacing="0" w:afterAutospacing="0" w:line="14" w:lineRule="exact"/>
        <w:jc w:val="center"/>
      </w:pPr>
      <w:r>
        <w:pict>
          <v:group id="group187" o:spid="_x0000_s1215" o:spt="203" style="position:absolute;left:0pt;margin-left:117.9pt;margin-top:243.5pt;height:0.6pt;width:0.6pt;mso-position-horizontal-relative:page;mso-position-vertical-relative:page;z-index:-251656192;mso-width-relative:page;mso-height-relative:page;" coordsize="60,60">
            <o:lock v:ext="edit"/>
            <v:shape id="WS_polygon188" o:spid="_x0000_s1216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89" o:spid="_x0000_s1217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190" o:spid="_x0000_s1218" o:spt="12" type="#_x0000_t12" style="position:absolute;left:0pt;margin-left:167.55pt;margin-top:243.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191" o:spid="_x0000_s1219" o:spt="203" style="position:absolute;left:0pt;margin-left:535.9pt;margin-top:243.5pt;height:0.6pt;width:0.6pt;mso-position-horizontal-relative:page;mso-position-vertical-relative:page;z-index:-251656192;mso-width-relative:page;mso-height-relative:page;" coordsize="60,60">
            <o:lock v:ext="edit"/>
            <v:shape id="WS_polygon192" o:spid="_x0000_s1220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93" o:spid="_x0000_s1221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194" o:spid="_x0000_s1222" o:spt="12" type="#_x0000_t12" style="position:absolute;left:0pt;margin-left:117.9pt;margin-top:322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95" o:spid="_x0000_s1223" o:spt="12" type="#_x0000_t12" style="position:absolute;left:0pt;margin-left:535.9pt;margin-top:322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96" o:spid="_x0000_s1224" o:spt="12" type="#_x0000_t12" style="position:absolute;left:0pt;margin-left:117.9pt;margin-top:431.7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97" o:spid="_x0000_s1225" o:spt="12" type="#_x0000_t12" style="position:absolute;left:0pt;margin-left:535.9pt;margin-top:431.7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198" o:spid="_x0000_s1226" o:spt="203" style="position:absolute;left:0pt;margin-left:117.9pt;margin-top:525.9pt;height:0.6pt;width:0.6pt;mso-position-horizontal-relative:page;mso-position-vertical-relative:page;z-index:-251656192;mso-width-relative:page;mso-height-relative:page;" coordsize="60,60">
            <o:lock v:ext="edit"/>
            <v:shape id="WS_polygon199" o:spid="_x0000_s1227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00" o:spid="_x0000_s1228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201" o:spid="_x0000_s1229" o:spt="12" type="#_x0000_t12" style="position:absolute;left:0pt;margin-left:167.55pt;margin-top:525.9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202" o:spid="_x0000_s1230" o:spt="203" style="position:absolute;left:0pt;margin-left:535.9pt;margin-top:525.9pt;height:0.6pt;width:0.6pt;mso-position-horizontal-relative:page;mso-position-vertical-relative:page;z-index:-251656192;mso-width-relative:page;mso-height-relative:page;" coordsize="60,60">
            <o:lock v:ext="edit"/>
            <v:shape id="WS_polygon203" o:spid="_x0000_s1231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04" o:spid="_x0000_s1232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group id="group205" o:spid="_x0000_s1233" o:spt="203" style="position:absolute;left:0pt;margin-left:125pt;margin-top:557.55pt;height:0.6pt;width:0.6pt;mso-position-horizontal-relative:page;mso-position-vertical-relative:page;z-index:-251656192;mso-width-relative:page;mso-height-relative:page;" coordsize="60,60">
            <o:lock v:ext="edit"/>
            <v:shape id="WS_polygon206" o:spid="_x0000_s1234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07" o:spid="_x0000_s1235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208" o:spid="_x0000_s1236" o:spt="12" type="#_x0000_t12" style="position:absolute;left:0pt;margin-left:174.6pt;margin-top:557.5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09" o:spid="_x0000_s1237" o:spt="12" type="#_x0000_t12" style="position:absolute;left:0pt;margin-left:231.25pt;margin-top:557.5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210" o:spid="_x0000_s1238" o:spt="203" style="position:absolute;left:0pt;margin-left:543pt;margin-top:557.55pt;height:0.6pt;width:0.6pt;mso-position-horizontal-relative:page;mso-position-vertical-relative:page;z-index:-251656192;mso-width-relative:page;mso-height-relative:page;" coordsize="60,60">
            <o:lock v:ext="edit"/>
            <v:shape id="WS_polygon211" o:spid="_x0000_s1239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12" o:spid="_x0000_s1240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213" o:spid="_x0000_s1241" o:spt="12" type="#_x0000_t12" style="position:absolute;left:0pt;margin-left:125pt;margin-top:651.7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14" o:spid="_x0000_s1242" o:spt="12" type="#_x0000_t12" style="position:absolute;left:0pt;margin-left:543pt;margin-top:651.7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15" o:spid="_x0000_s1243" o:spt="12" type="#_x0000_t12" style="position:absolute;left:0pt;margin-left:125pt;margin-top:730.2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16" o:spid="_x0000_s1244" o:spt="12" type="#_x0000_t12" style="position:absolute;left:0pt;margin-left:543pt;margin-top:730.2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217" o:spid="_x0000_s1245" o:spt="203" style="position:absolute;left:0pt;margin-left:125pt;margin-top:761.8pt;height:0.6pt;width:0.6pt;mso-position-horizontal-relative:page;mso-position-vertical-relative:page;z-index:-251656192;mso-width-relative:page;mso-height-relative:page;" coordsize="60,60">
            <o:lock v:ext="edit"/>
            <v:shape id="WS_polygon218" o:spid="_x0000_s1246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19" o:spid="_x0000_s1247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220" o:spid="_x0000_s1248" o:spt="12" type="#_x0000_t12" style="position:absolute;left:0pt;margin-left:174.6pt;margin-top:761.8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21" o:spid="_x0000_s1249" o:spt="12" type="#_x0000_t12" style="position:absolute;left:0pt;margin-left:231.25pt;margin-top:761.8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222" o:spid="_x0000_s1250" o:spt="203" style="position:absolute;left:0pt;margin-left:543pt;margin-top:761.8pt;height:0.6pt;width:0.6pt;mso-position-horizontal-relative:page;mso-position-vertical-relative:page;z-index:-251656192;mso-width-relative:page;mso-height-relative:page;" coordsize="60,60">
            <o:lock v:ext="edit"/>
            <v:shape id="WS_polygon223" o:spid="_x0000_s1251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24" o:spid="_x0000_s1252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imagerId9" o:spid="_x0000_s1253" o:spt="75" type="#_x0000_t75" style="position:absolute;left:0pt;margin-left:110.8pt;margin-top:73.4pt;height:137.55pt;width:415.45pt;mso-position-horizontal-relative:page;mso-position-vertical-relative:page;z-index:251659264;mso-width-relative:page;mso-height-relative:page;" filled="f" coordsize="21600,21600">
            <v:path/>
            <v:fill on="f" focussize="0,0"/>
            <v:stroke/>
            <v:imagedata r:id="rId7" o:title=""/>
            <o:lock v:ext="edit" aspectratio="t"/>
          </v:shape>
        </w:pict>
      </w:r>
    </w:p>
    <w:p>
      <w:pPr>
        <w:autoSpaceDE w:val="0"/>
        <w:autoSpaceDN w:val="0"/>
        <w:spacing w:beforeAutospacing="0" w:afterAutospacing="0" w:line="3146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257" w:lineRule="exact"/>
        <w:ind w:left="839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6"/>
          <w:w w:val="101"/>
          <w:kern w:val="0"/>
          <w:sz w:val="21"/>
        </w:rPr>
        <w:t>4.2.2</w:t>
      </w:r>
      <w:r>
        <w:rPr>
          <w:rFonts w:ascii="等线 Light" w:hAnsi="等线 Light" w:eastAsia="等线 Light" w:cs="等线 Light"/>
          <w:b/>
          <w:bCs/>
          <w:color w:val="000000"/>
          <w:spacing w:val="40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0"/>
          <w:kern w:val="0"/>
          <w:sz w:val="21"/>
        </w:rPr>
        <w:t>迭代目</w:t>
      </w:r>
      <w:r>
        <w:rPr>
          <w:rFonts w:ascii="等线 Light" w:hAnsi="等线 Light" w:eastAsia="等线 Light" w:cs="等线 Light"/>
          <w:b/>
          <w:bCs/>
          <w:color w:val="000000"/>
          <w:spacing w:val="1"/>
          <w:kern w:val="0"/>
          <w:sz w:val="21"/>
        </w:rPr>
        <w:t>标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934" w:bottom="992" w:left="1800" w:header="851" w:footer="992" w:gutter="0"/>
          <w:cols w:space="0" w:num="1"/>
        </w:sectPr>
      </w:pPr>
    </w:p>
    <w:p>
      <w:pPr>
        <w:spacing w:beforeAutospacing="0" w:afterAutospacing="0" w:line="14" w:lineRule="exact"/>
        <w:jc w:val="center"/>
      </w:pPr>
    </w:p>
    <w:tbl>
      <w:tblPr>
        <w:tblStyle w:val="2"/>
        <w:tblpPr w:topFromText="47"/>
        <w:tblW w:w="0" w:type="auto"/>
        <w:tblInd w:w="564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93"/>
        <w:gridCol w:w="736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0" w:hRule="exact"/>
        </w:trPr>
        <w:tc>
          <w:tcPr>
            <w:tcW w:w="9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205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迭代</w:t>
            </w:r>
            <w:r>
              <w:rPr>
                <w:rFonts w:ascii="等线" w:hAnsi="等线" w:eastAsia="等线" w:cs="等线"/>
                <w:bCs/>
                <w:color w:val="000000"/>
                <w:w w:val="92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4"/>
                <w:w w:val="105"/>
                <w:kern w:val="0"/>
                <w:sz w:val="21"/>
              </w:rPr>
              <w:t>1</w:t>
            </w:r>
          </w:p>
        </w:tc>
        <w:tc>
          <w:tcPr>
            <w:tcW w:w="736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1)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面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型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w w:val="99"/>
                <w:kern w:val="0"/>
                <w:sz w:val="21"/>
              </w:rPr>
              <w:t>：</w:t>
            </w:r>
            <w:r>
              <w:rPr>
                <w:rFonts w:ascii="等线" w:hAnsi="等线" w:eastAsia="等线" w:cs="等线"/>
                <w:bCs/>
                <w:color w:val="000000"/>
                <w:spacing w:val="-5"/>
                <w:w w:val="103"/>
                <w:kern w:val="0"/>
                <w:sz w:val="21"/>
              </w:rPr>
              <w:t>创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建</w:t>
            </w:r>
            <w:r>
              <w:rPr>
                <w:rFonts w:ascii="等线" w:hAnsi="等线" w:eastAsia="等线" w:cs="等线"/>
                <w:bCs/>
                <w:color w:val="000000"/>
                <w:spacing w:val="50"/>
                <w:w w:val="105"/>
                <w:kern w:val="0"/>
                <w:sz w:val="21"/>
              </w:rPr>
              <w:t>⽕</w:t>
            </w:r>
            <w:r>
              <w:rPr>
                <w:rFonts w:ascii="等线" w:hAnsi="等线" w:eastAsia="等线" w:cs="等线"/>
                <w:bCs/>
                <w:color w:val="000000"/>
                <w:spacing w:val="5"/>
                <w:w w:val="101"/>
                <w:kern w:val="0"/>
                <w:sz w:val="21"/>
              </w:rPr>
              <w:t>⻋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w w:val="99"/>
                <w:kern w:val="0"/>
                <w:sz w:val="21"/>
              </w:rPr>
              <w:t>票</w:t>
            </w:r>
            <w:r>
              <w:rPr>
                <w:rFonts w:ascii="等线" w:hAnsi="等线" w:eastAsia="等线" w:cs="等线"/>
                <w:bCs/>
                <w:color w:val="000000"/>
                <w:spacing w:val="-5"/>
                <w:w w:val="103"/>
                <w:kern w:val="0"/>
                <w:sz w:val="21"/>
              </w:rPr>
              <w:t>自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机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的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户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面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原型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99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包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括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主</w:t>
            </w:r>
            <w:r>
              <w:rPr>
                <w:rFonts w:ascii="等线" w:hAnsi="等线" w:eastAsia="等线" w:cs="等线"/>
                <w:bCs/>
                <w:color w:val="000000"/>
                <w:spacing w:val="55"/>
                <w:w w:val="101"/>
                <w:kern w:val="0"/>
                <w:sz w:val="21"/>
              </w:rPr>
              <w:t>⻚</w:t>
            </w:r>
            <w:r>
              <w:rPr>
                <w:rFonts w:ascii="等线" w:hAnsi="等线" w:eastAsia="等线" w:cs="等线"/>
                <w:bCs/>
                <w:color w:val="000000"/>
                <w:spacing w:val="-21"/>
                <w:w w:val="99"/>
                <w:kern w:val="0"/>
                <w:sz w:val="21"/>
              </w:rPr>
              <w:t>面、</w:t>
            </w:r>
            <w:r>
              <w:rPr>
                <w:rFonts w:ascii="等线" w:hAnsi="等线" w:eastAsia="等线" w:cs="等线"/>
                <w:bCs/>
                <w:color w:val="000000"/>
                <w:spacing w:val="-6"/>
                <w:w w:val="99"/>
                <w:kern w:val="0"/>
                <w:sz w:val="21"/>
              </w:rPr>
              <w:t>购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548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票</w:t>
            </w:r>
            <w:r>
              <w:rPr>
                <w:rFonts w:ascii="等线" w:hAnsi="等线" w:eastAsia="等线" w:cs="等线"/>
                <w:bCs/>
                <w:color w:val="000000"/>
                <w:spacing w:val="59"/>
                <w:kern w:val="0"/>
                <w:sz w:val="21"/>
              </w:rPr>
              <w:t>⻚</w:t>
            </w:r>
            <w:r>
              <w:rPr>
                <w:rFonts w:ascii="等线" w:hAnsi="等线" w:eastAsia="等线" w:cs="等线"/>
                <w:bCs/>
                <w:color w:val="000000"/>
                <w:spacing w:val="-21"/>
                <w:w w:val="99"/>
                <w:kern w:val="0"/>
                <w:sz w:val="21"/>
              </w:rPr>
              <w:t>面和</w:t>
            </w:r>
            <w:r>
              <w:rPr>
                <w:rFonts w:ascii="等线" w:hAnsi="等线" w:eastAsia="等线" w:cs="等线"/>
                <w:bCs/>
                <w:color w:val="000000"/>
                <w:spacing w:val="-12"/>
                <w:w w:val="99"/>
                <w:kern w:val="0"/>
                <w:sz w:val="21"/>
              </w:rPr>
              <w:t>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付</w:t>
            </w:r>
            <w:r>
              <w:rPr>
                <w:rFonts w:ascii="等线" w:hAnsi="等线" w:eastAsia="等线" w:cs="等线"/>
                <w:bCs/>
                <w:color w:val="000000"/>
                <w:spacing w:val="51"/>
                <w:w w:val="104"/>
                <w:kern w:val="0"/>
                <w:sz w:val="21"/>
              </w:rPr>
              <w:t>⻚</w:t>
            </w:r>
            <w:r>
              <w:rPr>
                <w:rFonts w:ascii="等线" w:hAnsi="等线" w:eastAsia="等线" w:cs="等线"/>
                <w:bCs/>
                <w:color w:val="000000"/>
                <w:spacing w:val="-21"/>
                <w:w w:val="99"/>
                <w:kern w:val="0"/>
                <w:sz w:val="21"/>
              </w:rPr>
              <w:t>面等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w w:val="99"/>
                <w:kern w:val="0"/>
                <w:sz w:val="21"/>
              </w:rPr>
              <w:t>。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2)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实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现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基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本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能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w w:val="99"/>
                <w:kern w:val="0"/>
                <w:sz w:val="21"/>
              </w:rPr>
              <w:t>：</w:t>
            </w:r>
            <w:r>
              <w:rPr>
                <w:rFonts w:ascii="等线" w:hAnsi="等线" w:eastAsia="等线" w:cs="等线"/>
                <w:bCs/>
                <w:color w:val="000000"/>
                <w:spacing w:val="-5"/>
                <w:w w:val="103"/>
                <w:kern w:val="0"/>
                <w:sz w:val="21"/>
              </w:rPr>
              <w:t>实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现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户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登录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99"/>
                <w:kern w:val="0"/>
                <w:sz w:val="21"/>
              </w:rPr>
              <w:t>、</w:t>
            </w:r>
            <w:r>
              <w:rPr>
                <w:rFonts w:ascii="等线" w:hAnsi="等线" w:eastAsia="等线" w:cs="等线"/>
                <w:bCs/>
                <w:color w:val="000000"/>
                <w:spacing w:val="53"/>
                <w:w w:val="104"/>
                <w:kern w:val="0"/>
                <w:sz w:val="21"/>
              </w:rPr>
              <w:t>⻋</w:t>
            </w:r>
            <w:r>
              <w:rPr>
                <w:rFonts w:ascii="等线" w:hAnsi="等线" w:eastAsia="等线" w:cs="等线"/>
                <w:bCs/>
                <w:color w:val="000000"/>
                <w:spacing w:val="-21"/>
                <w:w w:val="99"/>
                <w:kern w:val="0"/>
                <w:sz w:val="21"/>
              </w:rPr>
              <w:t>次查</w:t>
            </w:r>
            <w:r>
              <w:rPr>
                <w:rFonts w:ascii="等线" w:hAnsi="等线" w:eastAsia="等线" w:cs="等线"/>
                <w:bCs/>
                <w:color w:val="000000"/>
                <w:spacing w:val="-4"/>
                <w:w w:val="99"/>
                <w:kern w:val="0"/>
                <w:sz w:val="21"/>
              </w:rPr>
              <w:t>询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99"/>
                <w:kern w:val="0"/>
                <w:sz w:val="21"/>
              </w:rPr>
              <w:t>、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座位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选</w:t>
            </w:r>
            <w:r>
              <w:rPr>
                <w:rFonts w:ascii="等线" w:hAnsi="等线" w:eastAsia="等线" w:cs="等线"/>
                <w:bCs/>
                <w:color w:val="000000"/>
                <w:spacing w:val="-5"/>
                <w:w w:val="103"/>
                <w:kern w:val="0"/>
                <w:sz w:val="21"/>
              </w:rPr>
              <w:t>择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订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单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成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等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基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本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功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548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能。</w:t>
            </w:r>
          </w:p>
          <w:p>
            <w:pPr>
              <w:autoSpaceDE w:val="0"/>
              <w:autoSpaceDN w:val="0"/>
              <w:bidi w:val="0"/>
              <w:spacing w:before="58" w:beforeAutospacing="0" w:afterAutospacing="0" w:line="254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3)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进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单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元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测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试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：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对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已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实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现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的功能进行单元测试，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确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保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其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正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运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作。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94" w:hRule="exact"/>
        </w:trPr>
        <w:tc>
          <w:tcPr>
            <w:tcW w:w="9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205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迭代</w:t>
            </w:r>
            <w:r>
              <w:rPr>
                <w:rFonts w:ascii="等线" w:hAnsi="等线" w:eastAsia="等线" w:cs="等线"/>
                <w:bCs/>
                <w:color w:val="000000"/>
                <w:w w:val="92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4"/>
                <w:w w:val="105"/>
                <w:kern w:val="0"/>
                <w:sz w:val="21"/>
              </w:rPr>
              <w:t>2</w:t>
            </w:r>
          </w:p>
        </w:tc>
        <w:tc>
          <w:tcPr>
            <w:tcW w:w="736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1)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完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善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购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票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流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程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：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99"/>
                <w:kern w:val="0"/>
                <w:sz w:val="21"/>
              </w:rPr>
              <w:t>优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化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购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流</w:t>
            </w:r>
            <w:r>
              <w:rPr>
                <w:rFonts w:ascii="等线" w:hAnsi="等线" w:eastAsia="等线" w:cs="等线"/>
                <w:bCs/>
                <w:color w:val="000000"/>
                <w:spacing w:val="2"/>
                <w:kern w:val="0"/>
                <w:sz w:val="21"/>
              </w:rPr>
              <w:t>程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99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包</w:t>
            </w:r>
            <w:r>
              <w:rPr>
                <w:rFonts w:ascii="等线" w:hAnsi="等线" w:eastAsia="等线" w:cs="等线"/>
                <w:bCs/>
                <w:color w:val="000000"/>
                <w:spacing w:val="-7"/>
                <w:w w:val="104"/>
                <w:kern w:val="0"/>
                <w:sz w:val="21"/>
              </w:rPr>
              <w:t>括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添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加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乘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客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信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99"/>
                <w:kern w:val="0"/>
                <w:sz w:val="21"/>
              </w:rPr>
              <w:t>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、选</w:t>
            </w:r>
            <w:r>
              <w:rPr>
                <w:rFonts w:ascii="等线" w:hAnsi="等线" w:eastAsia="等线" w:cs="等线"/>
                <w:bCs/>
                <w:color w:val="000000"/>
                <w:spacing w:val="-5"/>
                <w:w w:val="103"/>
                <w:kern w:val="0"/>
                <w:sz w:val="21"/>
              </w:rPr>
              <w:t>择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座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位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、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kern w:val="0"/>
                <w:sz w:val="21"/>
              </w:rPr>
              <w:t>填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写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联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系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548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人信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等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。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2)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增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加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付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能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：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集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成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第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三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方支付接口，实现在线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付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功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能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。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3)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添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加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订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单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管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理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w w:val="99"/>
                <w:kern w:val="0"/>
                <w:sz w:val="21"/>
              </w:rPr>
              <w:t>：</w:t>
            </w:r>
            <w:r>
              <w:rPr>
                <w:rFonts w:ascii="等线" w:hAnsi="等线" w:eastAsia="等线" w:cs="等线"/>
                <w:bCs/>
                <w:color w:val="000000"/>
                <w:spacing w:val="-5"/>
                <w:w w:val="103"/>
                <w:kern w:val="0"/>
                <w:sz w:val="21"/>
              </w:rPr>
              <w:t>提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供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订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单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列表和订单详情</w:t>
            </w:r>
            <w:r>
              <w:rPr>
                <w:rFonts w:ascii="等线" w:hAnsi="等线" w:eastAsia="等线" w:cs="等线"/>
                <w:bCs/>
                <w:color w:val="000000"/>
                <w:spacing w:val="55"/>
                <w:w w:val="102"/>
                <w:kern w:val="0"/>
                <w:sz w:val="21"/>
              </w:rPr>
              <w:t>⻚</w:t>
            </w:r>
            <w:r>
              <w:rPr>
                <w:rFonts w:ascii="等线" w:hAnsi="等线" w:eastAsia="等线" w:cs="等线"/>
                <w:bCs/>
                <w:color w:val="000000"/>
                <w:spacing w:val="-21"/>
                <w:w w:val="99"/>
                <w:kern w:val="0"/>
                <w:sz w:val="21"/>
              </w:rPr>
              <w:t>面，</w:t>
            </w:r>
            <w:r>
              <w:rPr>
                <w:rFonts w:ascii="等线" w:hAnsi="等线" w:eastAsia="等线" w:cs="等线"/>
                <w:bCs/>
                <w:color w:val="000000"/>
                <w:spacing w:val="-11"/>
                <w:w w:val="99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户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可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以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查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看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管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理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自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己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548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的订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单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。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4)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进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系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统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整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体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测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试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w w:val="99"/>
                <w:kern w:val="0"/>
                <w:sz w:val="21"/>
              </w:rPr>
              <w:t>：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对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已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实现的功能进行系统整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体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测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试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确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保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各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个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块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之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548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间的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协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调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运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作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4" w:hRule="exac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205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迭代</w:t>
            </w:r>
            <w:r>
              <w:rPr>
                <w:rFonts w:ascii="等线" w:hAnsi="等线" w:eastAsia="等线" w:cs="等线"/>
                <w:bCs/>
                <w:color w:val="000000"/>
                <w:w w:val="92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4"/>
                <w:w w:val="105"/>
                <w:kern w:val="0"/>
                <w:sz w:val="21"/>
              </w:rPr>
              <w:t>3</w:t>
            </w:r>
          </w:p>
        </w:tc>
        <w:tc>
          <w:tcPr>
            <w:tcW w:w="73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1)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引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入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价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策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略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w w:val="99"/>
                <w:kern w:val="0"/>
                <w:sz w:val="21"/>
              </w:rPr>
              <w:t>：</w:t>
            </w:r>
            <w:r>
              <w:rPr>
                <w:rFonts w:ascii="等线" w:hAnsi="等线" w:eastAsia="等线" w:cs="等线"/>
                <w:bCs/>
                <w:color w:val="000000"/>
                <w:spacing w:val="-5"/>
                <w:w w:val="103"/>
                <w:kern w:val="0"/>
                <w:sz w:val="21"/>
              </w:rPr>
              <w:t>根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据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不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的日期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、</w:t>
            </w:r>
            <w:r>
              <w:rPr>
                <w:rFonts w:ascii="等线" w:hAnsi="等线" w:eastAsia="等线" w:cs="等线"/>
                <w:bCs/>
                <w:color w:val="000000"/>
                <w:spacing w:val="49"/>
                <w:w w:val="105"/>
                <w:kern w:val="0"/>
                <w:sz w:val="21"/>
              </w:rPr>
              <w:t>⻋</w:t>
            </w:r>
            <w:r>
              <w:rPr>
                <w:rFonts w:ascii="等线" w:hAnsi="等线" w:eastAsia="等线" w:cs="等线"/>
                <w:bCs/>
                <w:color w:val="000000"/>
                <w:spacing w:val="-21"/>
                <w:w w:val="99"/>
                <w:kern w:val="0"/>
                <w:sz w:val="21"/>
              </w:rPr>
              <w:t>次和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座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kern w:val="0"/>
                <w:sz w:val="21"/>
              </w:rPr>
              <w:t>位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类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型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制定票价策略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99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并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购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548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票过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程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中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实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时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算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票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价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。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2)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添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加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退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票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能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w w:val="99"/>
                <w:kern w:val="0"/>
                <w:sz w:val="21"/>
              </w:rPr>
              <w:t>：</w:t>
            </w:r>
            <w:r>
              <w:rPr>
                <w:rFonts w:ascii="等线" w:hAnsi="等线" w:eastAsia="等线" w:cs="等线"/>
                <w:bCs/>
                <w:color w:val="000000"/>
                <w:spacing w:val="-5"/>
                <w:w w:val="103"/>
                <w:kern w:val="0"/>
                <w:sz w:val="21"/>
              </w:rPr>
              <w:t>为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户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提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供退票服务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包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括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退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票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申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请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、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99"/>
                <w:kern w:val="0"/>
                <w:sz w:val="21"/>
              </w:rPr>
              <w:t>退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款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算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退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流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548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程。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3)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集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成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身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份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证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：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集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成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身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份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验证系统，确保用户的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身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份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安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。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4)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进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性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能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优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化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：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对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系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统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进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行性能优化，提高响应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度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户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体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验。</w:t>
            </w:r>
          </w:p>
        </w:tc>
      </w:tr>
    </w:tbl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934" w:bottom="992" w:left="1800" w:header="851" w:footer="992" w:gutter="0"/>
          <w:cols w:space="0" w:num="1"/>
        </w:sectPr>
      </w:pPr>
    </w:p>
    <w:p>
      <w:pPr>
        <w:autoSpaceDE w:val="0"/>
        <w:autoSpaceDN w:val="0"/>
        <w:spacing w:beforeAutospacing="0" w:afterAutospacing="0" w:line="329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257" w:lineRule="exact"/>
        <w:ind w:left="839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6"/>
          <w:w w:val="101"/>
          <w:kern w:val="0"/>
          <w:sz w:val="21"/>
        </w:rPr>
        <w:t>4.2.3</w:t>
      </w:r>
      <w:r>
        <w:rPr>
          <w:rFonts w:ascii="等线 Light" w:hAnsi="等线 Light" w:eastAsia="等线 Light" w:cs="等线 Light"/>
          <w:b/>
          <w:bCs/>
          <w:color w:val="000000"/>
          <w:spacing w:val="40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0"/>
          <w:kern w:val="0"/>
          <w:sz w:val="21"/>
        </w:rPr>
        <w:t>发布版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934" w:bottom="992" w:left="1800" w:header="851" w:footer="992" w:gutter="0"/>
          <w:cols w:space="0" w:num="1"/>
        </w:sectPr>
      </w:pPr>
    </w:p>
    <w:p>
      <w:pPr>
        <w:spacing w:beforeAutospacing="0" w:afterAutospacing="0" w:line="14" w:lineRule="exact"/>
        <w:jc w:val="center"/>
      </w:pPr>
    </w:p>
    <w:tbl>
      <w:tblPr>
        <w:tblStyle w:val="2"/>
        <w:tblpPr w:topFromText="48"/>
        <w:tblW w:w="0" w:type="auto"/>
        <w:tblInd w:w="706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93"/>
        <w:gridCol w:w="1132"/>
        <w:gridCol w:w="623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2" w:hRule="exact"/>
        </w:trPr>
        <w:tc>
          <w:tcPr>
            <w:tcW w:w="9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发</w:t>
            </w:r>
            <w:r>
              <w:rPr>
                <w:rFonts w:ascii="等线" w:hAnsi="等线" w:eastAsia="等线" w:cs="等线"/>
                <w:bCs/>
                <w:color w:val="000000"/>
                <w:spacing w:val="14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布</w:t>
            </w:r>
            <w:r>
              <w:rPr>
                <w:rFonts w:ascii="等线" w:hAnsi="等线" w:eastAsia="等线" w:cs="等线"/>
                <w:bCs/>
                <w:color w:val="000000"/>
                <w:spacing w:val="14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版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1.0</w:t>
            </w:r>
          </w:p>
        </w:tc>
        <w:tc>
          <w:tcPr>
            <w:tcW w:w="11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演示版</w:t>
            </w:r>
          </w:p>
        </w:tc>
        <w:tc>
          <w:tcPr>
            <w:tcW w:w="62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Wingdings 3" w:hAnsi="Wingdings 3" w:eastAsia="Wingdings 3" w:cs="Wingdings 3"/>
                <w:bCs/>
                <w:color w:val="000000"/>
                <w:spacing w:val="8"/>
                <w:w w:val="101"/>
                <w:kern w:val="0"/>
                <w:sz w:val="21"/>
              </w:rPr>
              <w:t></w:t>
            </w:r>
            <w:r>
              <w:rPr>
                <w:rFonts w:ascii="Wingdings 3" w:hAnsi="Wingdings 3" w:eastAsia="Wingdings 3" w:cs="Wingdings 3"/>
                <w:bCs/>
                <w:color w:val="000000"/>
                <w:spacing w:val="63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此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版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本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是</w:t>
            </w:r>
            <w:r>
              <w:rPr>
                <w:rFonts w:ascii="等线" w:hAnsi="等线" w:eastAsia="等线" w:cs="等线"/>
                <w:bCs/>
                <w:color w:val="000000"/>
                <w:spacing w:val="55"/>
                <w:w w:val="101"/>
                <w:kern w:val="0"/>
                <w:sz w:val="21"/>
              </w:rPr>
              <w:t>⽕</w:t>
            </w:r>
            <w:r>
              <w:rPr>
                <w:rFonts w:ascii="等线" w:hAnsi="等线" w:eastAsia="等线" w:cs="等线"/>
                <w:bCs/>
                <w:color w:val="000000"/>
                <w:spacing w:val="-4"/>
                <w:w w:val="105"/>
                <w:kern w:val="0"/>
                <w:sz w:val="21"/>
              </w:rPr>
              <w:t>⻋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自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机模拟软件的初始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kern w:val="0"/>
                <w:sz w:val="21"/>
              </w:rPr>
              <w:t>版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本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旨在展示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548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基本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能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面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。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Wingdings 3" w:hAnsi="Wingdings 3" w:eastAsia="Wingdings 3" w:cs="Wingdings 3"/>
                <w:bCs/>
                <w:color w:val="000000"/>
                <w:spacing w:val="8"/>
                <w:w w:val="101"/>
                <w:kern w:val="0"/>
                <w:sz w:val="21"/>
              </w:rPr>
              <w:t></w:t>
            </w:r>
            <w:r>
              <w:rPr>
                <w:rFonts w:ascii="Wingdings 3" w:hAnsi="Wingdings 3" w:eastAsia="Wingdings 3" w:cs="Wingdings 3"/>
                <w:bCs/>
                <w:color w:val="000000"/>
                <w:spacing w:val="63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功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能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包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括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户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登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录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、</w:t>
            </w:r>
            <w:r>
              <w:rPr>
                <w:rFonts w:ascii="等线" w:hAnsi="等线" w:eastAsia="等线" w:cs="等线"/>
                <w:bCs/>
                <w:color w:val="000000"/>
                <w:spacing w:val="53"/>
                <w:w w:val="104"/>
                <w:kern w:val="0"/>
                <w:sz w:val="21"/>
              </w:rPr>
              <w:t>⻋</w:t>
            </w:r>
            <w:r>
              <w:rPr>
                <w:rFonts w:ascii="等线" w:hAnsi="等线" w:eastAsia="等线" w:cs="等线"/>
                <w:bCs/>
                <w:color w:val="000000"/>
                <w:spacing w:val="-21"/>
                <w:w w:val="99"/>
                <w:kern w:val="0"/>
                <w:sz w:val="21"/>
              </w:rPr>
              <w:t>次查</w:t>
            </w:r>
            <w:r>
              <w:rPr>
                <w:rFonts w:ascii="等线" w:hAnsi="等线" w:eastAsia="等线" w:cs="等线"/>
                <w:bCs/>
                <w:color w:val="000000"/>
                <w:spacing w:val="-4"/>
                <w:w w:val="99"/>
                <w:kern w:val="0"/>
                <w:sz w:val="21"/>
              </w:rPr>
              <w:t>询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、座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位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选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择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、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订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单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成等核</w:t>
            </w:r>
            <w:r>
              <w:rPr>
                <w:rFonts w:ascii="等线" w:hAnsi="等线" w:eastAsia="等线" w:cs="等线"/>
                <w:bCs/>
                <w:color w:val="000000"/>
                <w:spacing w:val="57"/>
                <w:w w:val="101"/>
                <w:kern w:val="0"/>
                <w:sz w:val="21"/>
              </w:rPr>
              <w:t>⼼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548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功能。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Wingdings 3" w:hAnsi="Wingdings 3" w:eastAsia="Wingdings 3" w:cs="Wingdings 3"/>
                <w:bCs/>
                <w:color w:val="000000"/>
                <w:spacing w:val="8"/>
                <w:w w:val="101"/>
                <w:kern w:val="0"/>
                <w:sz w:val="21"/>
              </w:rPr>
              <w:t></w:t>
            </w:r>
            <w:r>
              <w:rPr>
                <w:rFonts w:ascii="Wingdings 3" w:hAnsi="Wingdings 3" w:eastAsia="Wingdings 3" w:cs="Wingdings 3"/>
                <w:bCs/>
                <w:color w:val="000000"/>
                <w:spacing w:val="63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户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以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使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演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示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账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号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登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录并体验软件的基本功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能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但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无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法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548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进行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实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交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易。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0" w:hRule="exact"/>
        </w:trPr>
        <w:tc>
          <w:tcPr>
            <w:tcW w:w="9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发</w:t>
            </w:r>
            <w:r>
              <w:rPr>
                <w:rFonts w:ascii="等线" w:hAnsi="等线" w:eastAsia="等线" w:cs="等线"/>
                <w:bCs/>
                <w:color w:val="000000"/>
                <w:spacing w:val="14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布</w:t>
            </w:r>
            <w:r>
              <w:rPr>
                <w:rFonts w:ascii="等线" w:hAnsi="等线" w:eastAsia="等线" w:cs="等线"/>
                <w:bCs/>
                <w:color w:val="000000"/>
                <w:spacing w:val="14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版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2.0</w:t>
            </w:r>
          </w:p>
        </w:tc>
        <w:tc>
          <w:tcPr>
            <w:tcW w:w="11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Beta</w:t>
            </w:r>
            <w:r>
              <w:rPr>
                <w:rFonts w:ascii="等线" w:hAnsi="等线" w:eastAsia="等线" w:cs="等线"/>
                <w:bCs/>
                <w:color w:val="000000"/>
                <w:spacing w:val="4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版</w:t>
            </w:r>
          </w:p>
        </w:tc>
        <w:tc>
          <w:tcPr>
            <w:tcW w:w="62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Wingdings 3" w:hAnsi="Wingdings 3" w:eastAsia="Wingdings 3" w:cs="Wingdings 3"/>
                <w:bCs/>
                <w:color w:val="000000"/>
                <w:spacing w:val="8"/>
                <w:w w:val="101"/>
                <w:kern w:val="0"/>
                <w:sz w:val="21"/>
              </w:rPr>
              <w:t></w:t>
            </w:r>
            <w:r>
              <w:rPr>
                <w:rFonts w:ascii="Wingdings 3" w:hAnsi="Wingdings 3" w:eastAsia="Wingdings 3" w:cs="Wingdings 3"/>
                <w:bCs/>
                <w:color w:val="000000"/>
                <w:spacing w:val="63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此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版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本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是</w:t>
            </w:r>
            <w:r>
              <w:rPr>
                <w:rFonts w:ascii="等线" w:hAnsi="等线" w:eastAsia="等线" w:cs="等线"/>
                <w:bCs/>
                <w:color w:val="000000"/>
                <w:spacing w:val="55"/>
                <w:w w:val="101"/>
                <w:kern w:val="0"/>
                <w:sz w:val="21"/>
              </w:rPr>
              <w:t>⽕</w:t>
            </w:r>
            <w:r>
              <w:rPr>
                <w:rFonts w:ascii="等线" w:hAnsi="等线" w:eastAsia="等线" w:cs="等线"/>
                <w:bCs/>
                <w:color w:val="000000"/>
                <w:spacing w:val="-4"/>
                <w:w w:val="105"/>
                <w:kern w:val="0"/>
                <w:sz w:val="21"/>
              </w:rPr>
              <w:t>⻋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自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机模拟软件的改进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kern w:val="0"/>
                <w:sz w:val="21"/>
              </w:rPr>
              <w:t>版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本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引入了更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548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多功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能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改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进。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Wingdings 3" w:hAnsi="Wingdings 3" w:eastAsia="Wingdings 3" w:cs="Wingdings 3"/>
                <w:bCs/>
                <w:color w:val="000000"/>
                <w:spacing w:val="8"/>
                <w:w w:val="101"/>
                <w:kern w:val="0"/>
                <w:sz w:val="21"/>
              </w:rPr>
              <w:t></w:t>
            </w:r>
            <w:r>
              <w:rPr>
                <w:rFonts w:ascii="Wingdings 3" w:hAnsi="Wingdings 3" w:eastAsia="Wingdings 3" w:cs="Wingdings 3"/>
                <w:bCs/>
                <w:color w:val="000000"/>
                <w:spacing w:val="63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增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加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了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购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流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程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的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细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化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例如添加乘客信息、选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择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座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位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、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填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548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写联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系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人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信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息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等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。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Wingdings 3" w:hAnsi="Wingdings 3" w:eastAsia="Wingdings 3" w:cs="Wingdings 3"/>
                <w:bCs/>
                <w:color w:val="000000"/>
                <w:spacing w:val="8"/>
                <w:w w:val="101"/>
                <w:kern w:val="0"/>
                <w:sz w:val="21"/>
              </w:rPr>
              <w:t></w:t>
            </w:r>
            <w:r>
              <w:rPr>
                <w:rFonts w:ascii="Wingdings 3" w:hAnsi="Wingdings 3" w:eastAsia="Wingdings 3" w:cs="Wingdings 3"/>
                <w:bCs/>
                <w:color w:val="000000"/>
                <w:spacing w:val="63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添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加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了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订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单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理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功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能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户可以查看和管理自己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的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订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单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4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发</w:t>
            </w:r>
            <w:r>
              <w:rPr>
                <w:rFonts w:ascii="等线" w:hAnsi="等线" w:eastAsia="等线" w:cs="等线"/>
                <w:bCs/>
                <w:color w:val="000000"/>
                <w:spacing w:val="14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布</w:t>
            </w:r>
            <w:r>
              <w:rPr>
                <w:rFonts w:ascii="等线" w:hAnsi="等线" w:eastAsia="等线" w:cs="等线"/>
                <w:bCs/>
                <w:color w:val="000000"/>
                <w:spacing w:val="14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版</w:t>
            </w:r>
          </w:p>
          <w:p>
            <w:pPr>
              <w:autoSpaceDE w:val="0"/>
              <w:autoSpaceDN w:val="0"/>
              <w:bidi w:val="0"/>
              <w:spacing w:before="58" w:beforeAutospacing="0" w:afterAutospacing="0" w:line="254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3.0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4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正式版</w:t>
            </w:r>
          </w:p>
        </w:tc>
        <w:tc>
          <w:tcPr>
            <w:tcW w:w="6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4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Wingdings 3" w:hAnsi="Wingdings 3" w:eastAsia="Wingdings 3" w:cs="Wingdings 3"/>
                <w:bCs/>
                <w:color w:val="000000"/>
                <w:spacing w:val="8"/>
                <w:w w:val="101"/>
                <w:kern w:val="0"/>
                <w:sz w:val="21"/>
              </w:rPr>
              <w:t></w:t>
            </w:r>
            <w:r>
              <w:rPr>
                <w:rFonts w:ascii="Wingdings 3" w:hAnsi="Wingdings 3" w:eastAsia="Wingdings 3" w:cs="Wingdings 3"/>
                <w:bCs/>
                <w:color w:val="000000"/>
                <w:spacing w:val="63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此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版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本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是</w:t>
            </w:r>
            <w:r>
              <w:rPr>
                <w:rFonts w:ascii="等线" w:hAnsi="等线" w:eastAsia="等线" w:cs="等线"/>
                <w:bCs/>
                <w:color w:val="000000"/>
                <w:spacing w:val="55"/>
                <w:w w:val="101"/>
                <w:kern w:val="0"/>
                <w:sz w:val="21"/>
              </w:rPr>
              <w:t>⽕</w:t>
            </w:r>
            <w:r>
              <w:rPr>
                <w:rFonts w:ascii="等线" w:hAnsi="等线" w:eastAsia="等线" w:cs="等线"/>
                <w:bCs/>
                <w:color w:val="000000"/>
                <w:spacing w:val="-4"/>
                <w:w w:val="105"/>
                <w:kern w:val="0"/>
                <w:sz w:val="21"/>
              </w:rPr>
              <w:t>⻋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自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机模拟软件的正式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kern w:val="0"/>
                <w:sz w:val="21"/>
              </w:rPr>
              <w:t>发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布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版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，具备完</w:t>
            </w:r>
          </w:p>
          <w:p>
            <w:pPr>
              <w:autoSpaceDE w:val="0"/>
              <w:autoSpaceDN w:val="0"/>
              <w:bidi w:val="0"/>
              <w:spacing w:before="58" w:beforeAutospacing="0" w:afterAutospacing="0" w:line="254" w:lineRule="exact"/>
              <w:ind w:left="548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整的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能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稳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定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性。</w:t>
            </w:r>
          </w:p>
        </w:tc>
      </w:tr>
    </w:tbl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934" w:bottom="992" w:left="1800" w:header="851" w:footer="992" w:gutter="0"/>
          <w:cols w:space="720" w:num="1"/>
        </w:sectPr>
      </w:pPr>
    </w:p>
    <w:p>
      <w:pPr>
        <w:spacing w:beforeAutospacing="0" w:afterAutospacing="0" w:line="14" w:lineRule="exact"/>
        <w:jc w:val="center"/>
        <w:sectPr>
          <w:pgSz w:w="11900" w:h="16840"/>
          <w:pgMar w:top="1426" w:right="1076" w:bottom="992" w:left="1799" w:header="851" w:footer="992" w:gutter="0"/>
          <w:cols w:space="720" w:num="1"/>
        </w:sectPr>
      </w:pPr>
      <w:bookmarkStart w:id="7" w:name="_bookmark7"/>
      <w:bookmarkEnd w:id="7"/>
    </w:p>
    <w:p>
      <w:pPr>
        <w:spacing w:beforeAutospacing="0" w:afterAutospacing="0" w:line="14" w:lineRule="exact"/>
        <w:jc w:val="center"/>
      </w:pPr>
      <w:r>
        <w:pict>
          <v:group id="group225" o:spid="_x0000_s1254" o:spt="203" style="position:absolute;left:0pt;margin-left:125pt;margin-top:71.9pt;height:47.9pt;width:418.6pt;mso-position-horizontal-relative:page;mso-position-vertical-relative:page;z-index:251659264;mso-width-relative:page;mso-height-relative:page;" coordsize="41860,4790">
            <o:lock v:ext="edit"/>
            <v:shape id="WS_polygon226" o:spid="_x0000_s1255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27" o:spid="_x0000_s1256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28" o:spid="_x0000_s1257" o:spt="12" type="#_x0000_t12" style="position:absolute;left:45;top:0;height:60;width:493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29" o:spid="_x0000_s1258" o:spt="12" type="#_x0000_t12" style="position:absolute;left:4965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30" o:spid="_x0000_s1259" o:spt="12" type="#_x0000_t12" style="position:absolute;left:5010;top:0;height:60;width:5625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31" o:spid="_x0000_s1260" o:spt="12" type="#_x0000_t12" style="position:absolute;left:10625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32" o:spid="_x0000_s1261" o:spt="12" type="#_x0000_t12" style="position:absolute;left:10675;top:0;height:60;width:31135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33" o:spid="_x0000_s1262" o:spt="12" type="#_x0000_t12" style="position:absolute;left:4180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34" o:spid="_x0000_s1263" o:spt="12" type="#_x0000_t12" style="position:absolute;left:4180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35" o:spid="_x0000_s1264" o:spt="12" type="#_x0000_t12" style="position:absolute;left:0;top:45;height:4695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36" o:spid="_x0000_s1265" o:spt="12" type="#_x0000_t12" style="position:absolute;left:0;top:473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37" o:spid="_x0000_s1266" o:spt="12" type="#_x0000_t12" style="position:absolute;left:0;top:473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38" o:spid="_x0000_s1267" o:spt="12" type="#_x0000_t12" style="position:absolute;left:45;top:4730;height:60;width:493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39" o:spid="_x0000_s1268" o:spt="12" type="#_x0000_t12" style="position:absolute;left:4965;top:45;height:4695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40" o:spid="_x0000_s1269" o:spt="12" type="#_x0000_t12" style="position:absolute;left:4965;top:473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41" o:spid="_x0000_s1270" o:spt="12" type="#_x0000_t12" style="position:absolute;left:5010;top:4730;height:60;width:5625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42" o:spid="_x0000_s1271" o:spt="12" type="#_x0000_t12" style="position:absolute;left:10625;top:45;height:4695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43" o:spid="_x0000_s1272" o:spt="12" type="#_x0000_t12" style="position:absolute;left:10625;top:473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44" o:spid="_x0000_s1273" o:spt="12" type="#_x0000_t12" style="position:absolute;left:10675;top:4730;height:60;width:31135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45" o:spid="_x0000_s1274" o:spt="12" type="#_x0000_t12" style="position:absolute;left:41800;top:45;height:4695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46" o:spid="_x0000_s1275" o:spt="12" type="#_x0000_t12" style="position:absolute;left:41800;top:473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47" o:spid="_x0000_s1276" o:spt="12" type="#_x0000_t12" style="position:absolute;left:41800;top:473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48" o:spid="_x0000_s1277" o:spt="202" type="#_x0000_t202" style="position:absolute;left:11200;top:205;height:4290;width:1290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5"/>
                      </w:numPr>
                      <w:autoSpaceDE w:val="0"/>
                      <w:autoSpaceDN w:val="0"/>
                      <w:bidi w:val="0"/>
                      <w:spacing w:beforeAutospacing="0" w:afterAutospacing="0" w:line="234" w:lineRule="exact"/>
                      <w:jc w:val="left"/>
                      <w:rPr>
                        <w:rFonts w:hint="eastAsia"/>
                      </w:rPr>
                    </w:pPr>
                  </w:p>
                  <w:p>
                    <w:pPr>
                      <w:autoSpaceDE w:val="0"/>
                      <w:autoSpaceDN w:val="0"/>
                      <w:bidi w:val="0"/>
                      <w:spacing w:beforeAutospacing="0" w:afterAutospacing="0" w:line="390" w:lineRule="exact"/>
                      <w:jc w:val="left"/>
                      <w:rPr>
                        <w:rFonts w:hint="eastAsia"/>
                      </w:rPr>
                    </w:pPr>
                  </w:p>
                  <w:p>
                    <w:pPr>
                      <w:numPr>
                        <w:ilvl w:val="0"/>
                        <w:numId w:val="5"/>
                      </w:numPr>
                      <w:autoSpaceDE w:val="0"/>
                      <w:autoSpaceDN w:val="0"/>
                      <w:bidi w:val="0"/>
                      <w:spacing w:beforeAutospacing="0" w:afterAutospacing="0" w:line="234" w:lineRule="exact"/>
                      <w:jc w:val="left"/>
                      <w:rPr>
                        <w:rFonts w:hint="eastAsia"/>
                      </w:rPr>
                    </w:pPr>
                  </w:p>
                </w:txbxContent>
              </v:textbox>
            </v:shape>
            <v:shape id="WS_polygon249" o:spid="_x0000_s1278" o:spt="202" type="#_x0000_t202" style="position:absolute;left:13395;top:145;height:4395;width:27810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autoSpaceDE w:val="0"/>
                      <w:autoSpaceDN w:val="0"/>
                      <w:bidi w:val="0"/>
                      <w:spacing w:beforeAutospacing="0" w:afterAutospacing="0" w:line="283" w:lineRule="exact"/>
                      <w:jc w:val="left"/>
                      <w:rPr>
                        <w:rFonts w:hint="eastAsia"/>
                      </w:rPr>
                    </w:pP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-1"/>
                        <w:w w:val="101"/>
                        <w:kern w:val="0"/>
                        <w:sz w:val="21"/>
                      </w:rPr>
                      <w:t>引入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w w:val="99"/>
                        <w:kern w:val="0"/>
                        <w:sz w:val="21"/>
                      </w:rPr>
                      <w:t>了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票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w w:val="99"/>
                        <w:kern w:val="0"/>
                        <w:sz w:val="21"/>
                      </w:rPr>
                      <w:t>价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策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w w:val="99"/>
                        <w:kern w:val="0"/>
                        <w:sz w:val="21"/>
                      </w:rPr>
                      <w:t>略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，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-2"/>
                        <w:kern w:val="0"/>
                        <w:sz w:val="21"/>
                      </w:rPr>
                      <w:t>根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-9"/>
                        <w:w w:val="105"/>
                        <w:kern w:val="0"/>
                        <w:sz w:val="21"/>
                      </w:rPr>
                      <w:t>据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w w:val="99"/>
                        <w:kern w:val="0"/>
                        <w:sz w:val="21"/>
                      </w:rPr>
                      <w:t>不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同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kern w:val="0"/>
                        <w:sz w:val="21"/>
                      </w:rPr>
                      <w:t>的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w w:val="99"/>
                        <w:kern w:val="0"/>
                        <w:sz w:val="21"/>
                      </w:rPr>
                      <w:t>日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期、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57"/>
                        <w:w w:val="101"/>
                        <w:kern w:val="0"/>
                        <w:sz w:val="21"/>
                      </w:rPr>
                      <w:t>⻋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-21"/>
                        <w:w w:val="99"/>
                        <w:kern w:val="0"/>
                        <w:sz w:val="21"/>
                      </w:rPr>
                      <w:t>次和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-10"/>
                        <w:w w:val="99"/>
                        <w:kern w:val="0"/>
                        <w:sz w:val="21"/>
                      </w:rPr>
                      <w:t>座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位类型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2"/>
                        <w:kern w:val="0"/>
                        <w:sz w:val="21"/>
                      </w:rPr>
                      <w:t>制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-1"/>
                        <w:w w:val="99"/>
                        <w:kern w:val="0"/>
                        <w:sz w:val="21"/>
                      </w:rPr>
                      <w:t>定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票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kern w:val="0"/>
                        <w:sz w:val="21"/>
                      </w:rPr>
                      <w:t xml:space="preserve"> 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-1"/>
                        <w:w w:val="101"/>
                        <w:kern w:val="0"/>
                        <w:sz w:val="21"/>
                      </w:rPr>
                      <w:t>价，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w w:val="99"/>
                        <w:kern w:val="0"/>
                        <w:sz w:val="21"/>
                      </w:rPr>
                      <w:t>并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在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w w:val="99"/>
                        <w:kern w:val="0"/>
                        <w:sz w:val="21"/>
                      </w:rPr>
                      <w:t>购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票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w w:val="99"/>
                        <w:kern w:val="0"/>
                        <w:sz w:val="21"/>
                      </w:rPr>
                      <w:t>过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程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-2"/>
                        <w:kern w:val="0"/>
                        <w:sz w:val="21"/>
                      </w:rPr>
                      <w:t>中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-9"/>
                        <w:w w:val="105"/>
                        <w:kern w:val="0"/>
                        <w:sz w:val="21"/>
                      </w:rPr>
                      <w:t>实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w w:val="99"/>
                        <w:kern w:val="0"/>
                        <w:sz w:val="21"/>
                      </w:rPr>
                      <w:t>时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计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kern w:val="0"/>
                        <w:sz w:val="21"/>
                      </w:rPr>
                      <w:t>算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w w:val="99"/>
                        <w:kern w:val="0"/>
                        <w:sz w:val="21"/>
                      </w:rPr>
                      <w:t>票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价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2"/>
                        <w:kern w:val="0"/>
                        <w:sz w:val="21"/>
                      </w:rPr>
                      <w:t>。</w:t>
                    </w:r>
                  </w:p>
                  <w:p>
                    <w:pPr>
                      <w:autoSpaceDE w:val="0"/>
                      <w:autoSpaceDN w:val="0"/>
                      <w:bidi w:val="0"/>
                      <w:spacing w:before="57" w:beforeAutospacing="0" w:afterAutospacing="0" w:line="255" w:lineRule="exact"/>
                      <w:jc w:val="left"/>
                      <w:rPr>
                        <w:rFonts w:hint="eastAsia"/>
                      </w:rPr>
                    </w:pP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-1"/>
                        <w:w w:val="101"/>
                        <w:kern w:val="0"/>
                        <w:sz w:val="21"/>
                      </w:rPr>
                      <w:t>进行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w w:val="99"/>
                        <w:kern w:val="0"/>
                        <w:sz w:val="21"/>
                      </w:rPr>
                      <w:t>了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性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w w:val="99"/>
                        <w:kern w:val="0"/>
                        <w:sz w:val="21"/>
                      </w:rPr>
                      <w:t>能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优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w w:val="99"/>
                        <w:kern w:val="0"/>
                        <w:sz w:val="21"/>
                      </w:rPr>
                      <w:t>化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，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-2"/>
                        <w:kern w:val="0"/>
                        <w:sz w:val="21"/>
                      </w:rPr>
                      <w:t>提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-9"/>
                        <w:w w:val="105"/>
                        <w:kern w:val="0"/>
                        <w:sz w:val="21"/>
                      </w:rPr>
                      <w:t>高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w w:val="99"/>
                        <w:kern w:val="0"/>
                        <w:sz w:val="21"/>
                      </w:rPr>
                      <w:t>了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系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kern w:val="0"/>
                        <w:sz w:val="21"/>
                      </w:rPr>
                      <w:t>统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w w:val="99"/>
                        <w:kern w:val="0"/>
                        <w:sz w:val="21"/>
                      </w:rPr>
                      <w:t>的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响应速度和用户体验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-5"/>
                        <w:w w:val="103"/>
                        <w:kern w:val="0"/>
                        <w:sz w:val="21"/>
                      </w:rPr>
                      <w:t>。</w:t>
                    </w:r>
                  </w:p>
                </w:txbxContent>
              </v:textbox>
            </v:shape>
          </v:group>
        </w:pict>
      </w:r>
      <w:r>
        <w:pict>
          <v:group id="group250" o:spid="_x0000_s1279" o:spt="203" style="position:absolute;left:0pt;margin-left:167.55pt;margin-top:150.85pt;height:0.6pt;width:0.6pt;mso-position-horizontal-relative:page;mso-position-vertical-relative:page;z-index:-251656192;mso-width-relative:page;mso-height-relative:page;" coordsize="60,60">
            <o:lock v:ext="edit"/>
            <v:shape id="WS_polygon251" o:spid="_x0000_s1280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52" o:spid="_x0000_s1281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253" o:spid="_x0000_s1282" o:spt="12" type="#_x0000_t12" style="position:absolute;left:0pt;margin-left:273.85pt;margin-top:150.8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54" o:spid="_x0000_s1283" o:spt="12" type="#_x0000_t12" style="position:absolute;left:0pt;margin-left:394.25pt;margin-top:150.8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255" o:spid="_x0000_s1284" o:spt="203" style="position:absolute;left:0pt;margin-left:507.6pt;margin-top:150.85pt;height:0.6pt;width:0.6pt;mso-position-horizontal-relative:page;mso-position-vertical-relative:page;z-index:-251656192;mso-width-relative:page;mso-height-relative:page;" coordsize="60,60">
            <o:lock v:ext="edit"/>
            <v:shape id="WS_polygon256" o:spid="_x0000_s1285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57" o:spid="_x0000_s1286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258" o:spid="_x0000_s1287" o:spt="12" type="#_x0000_t12" style="position:absolute;left:0pt;margin-left:167.55pt;margin-top:166.9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59" o:spid="_x0000_s1288" o:spt="12" type="#_x0000_t12" style="position:absolute;left:0pt;margin-left:507.6pt;margin-top:166.9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60" o:spid="_x0000_s1289" o:spt="12" type="#_x0000_t12" style="position:absolute;left:0pt;margin-left:167.55pt;margin-top:183.1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61" o:spid="_x0000_s1290" o:spt="12" type="#_x0000_t12" style="position:absolute;left:0pt;margin-left:507.6pt;margin-top:183.1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62" o:spid="_x0000_s1291" o:spt="12" type="#_x0000_t12" style="position:absolute;left:0pt;margin-left:167.55pt;margin-top:199.2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63" o:spid="_x0000_s1292" o:spt="12" type="#_x0000_t12" style="position:absolute;left:0pt;margin-left:507.6pt;margin-top:199.2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64" o:spid="_x0000_s1293" o:spt="12" type="#_x0000_t12" style="position:absolute;left:0pt;margin-left:167.55pt;margin-top:215.3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65" o:spid="_x0000_s1294" o:spt="12" type="#_x0000_t12" style="position:absolute;left:0pt;margin-left:507.6pt;margin-top:215.3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66" o:spid="_x0000_s1295" o:spt="12" type="#_x0000_t12" style="position:absolute;left:0pt;margin-left:167.55pt;margin-top:231.3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67" o:spid="_x0000_s1296" o:spt="12" type="#_x0000_t12" style="position:absolute;left:0pt;margin-left:507.6pt;margin-top:231.3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68" o:spid="_x0000_s1297" o:spt="12" type="#_x0000_t12" style="position:absolute;left:0pt;margin-left:167.55pt;margin-top:247.4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69" o:spid="_x0000_s1298" o:spt="12" type="#_x0000_t12" style="position:absolute;left:0pt;margin-left:507.6pt;margin-top:247.4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70" o:spid="_x0000_s1299" o:spt="12" type="#_x0000_t12" style="position:absolute;left:0pt;margin-left:167.55pt;margin-top:263.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71" o:spid="_x0000_s1300" o:spt="12" type="#_x0000_t12" style="position:absolute;left:0pt;margin-left:507.6pt;margin-top:263.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72" o:spid="_x0000_s1301" o:spt="12" type="#_x0000_t12" style="position:absolute;left:0pt;margin-left:167.55pt;margin-top:279.7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73" o:spid="_x0000_s1302" o:spt="12" type="#_x0000_t12" style="position:absolute;left:0pt;margin-left:507.6pt;margin-top:279.7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74" o:spid="_x0000_s1303" o:spt="12" type="#_x0000_t12" style="position:absolute;left:0pt;margin-left:167.55pt;margin-top:295.8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75" o:spid="_x0000_s1304" o:spt="12" type="#_x0000_t12" style="position:absolute;left:0pt;margin-left:507.6pt;margin-top:295.8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76" o:spid="_x0000_s1305" o:spt="12" type="#_x0000_t12" style="position:absolute;left:0pt;margin-left:167.55pt;margin-top:311.8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77" o:spid="_x0000_s1306" o:spt="12" type="#_x0000_t12" style="position:absolute;left:0pt;margin-left:507.6pt;margin-top:311.8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278" o:spid="_x0000_s1307" o:spt="203" style="position:absolute;left:0pt;margin-left:167.55pt;margin-top:328pt;height:0.6pt;width:0.6pt;mso-position-horizontal-relative:page;mso-position-vertical-relative:page;z-index:-251656192;mso-width-relative:page;mso-height-relative:page;" coordsize="60,60">
            <o:lock v:ext="edit"/>
            <v:shape id="WS_polygon279" o:spid="_x0000_s1308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80" o:spid="_x0000_s1309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281" o:spid="_x0000_s1310" o:spt="12" type="#_x0000_t12" style="position:absolute;left:0pt;margin-left:273.85pt;margin-top:328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82" o:spid="_x0000_s1311" o:spt="12" type="#_x0000_t12" style="position:absolute;left:0pt;margin-left:394.25pt;margin-top:328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283" o:spid="_x0000_s1312" o:spt="203" style="position:absolute;left:0pt;margin-left:507.6pt;margin-top:328pt;height:0.6pt;width:0.6pt;mso-position-horizontal-relative:page;mso-position-vertical-relative:page;z-index:-251656192;mso-width-relative:page;mso-height-relative:page;" coordsize="60,60">
            <o:lock v:ext="edit"/>
            <v:shape id="WS_polygon284" o:spid="_x0000_s1313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85" o:spid="_x0000_s1314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group id="group286" o:spid="_x0000_s1315" o:spt="203" style="position:absolute;left:0pt;margin-left:153.35pt;margin-top:375.25pt;height:0.6pt;width:0.6pt;mso-position-horizontal-relative:page;mso-position-vertical-relative:page;z-index:-251656192;mso-width-relative:page;mso-height-relative:page;" coordsize="60,60">
            <o:lock v:ext="edit"/>
            <v:shape id="WS_polygon287" o:spid="_x0000_s1316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88" o:spid="_x0000_s1317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289" o:spid="_x0000_s1318" o:spt="12" type="#_x0000_t12" style="position:absolute;left:0pt;margin-left:217.1pt;margin-top:375.2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90" o:spid="_x0000_s1319" o:spt="12" type="#_x0000_t12" style="position:absolute;left:0pt;margin-left:259.7pt;margin-top:375.2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291" o:spid="_x0000_s1320" o:spt="203" style="position:absolute;left:0pt;margin-left:535.9pt;margin-top:375.25pt;height:0.6pt;width:0.6pt;mso-position-horizontal-relative:page;mso-position-vertical-relative:page;z-index:-251656192;mso-width-relative:page;mso-height-relative:page;" coordsize="60,60">
            <o:lock v:ext="edit"/>
            <v:shape id="WS_polygon292" o:spid="_x0000_s1321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93" o:spid="_x0000_s1322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294" o:spid="_x0000_s1323" o:spt="12" type="#_x0000_t12" style="position:absolute;left:0pt;margin-left:153.35pt;margin-top:391.3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95" o:spid="_x0000_s1324" o:spt="12" type="#_x0000_t12" style="position:absolute;left:0pt;margin-left:535.9pt;margin-top:391.3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96" o:spid="_x0000_s1325" o:spt="12" type="#_x0000_t12" style="position:absolute;left:0pt;margin-left:153.35pt;margin-top:423.2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97" o:spid="_x0000_s1326" o:spt="12" type="#_x0000_t12" style="position:absolute;left:0pt;margin-left:535.9pt;margin-top:423.2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98" o:spid="_x0000_s1327" o:spt="12" type="#_x0000_t12" style="position:absolute;left:0pt;margin-left:153.35pt;margin-top:454.8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99" o:spid="_x0000_s1328" o:spt="12" type="#_x0000_t12" style="position:absolute;left:0pt;margin-left:535.9pt;margin-top:454.8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300" o:spid="_x0000_s1329" o:spt="12" type="#_x0000_t12" style="position:absolute;left:0pt;margin-left:153.35pt;margin-top:486.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301" o:spid="_x0000_s1330" o:spt="12" type="#_x0000_t12" style="position:absolute;left:0pt;margin-left:535.9pt;margin-top:486.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302" o:spid="_x0000_s1331" o:spt="12" type="#_x0000_t12" style="position:absolute;left:0pt;margin-left:153.35pt;margin-top:518.2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303" o:spid="_x0000_s1332" o:spt="12" type="#_x0000_t12" style="position:absolute;left:0pt;margin-left:535.9pt;margin-top:518.2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304" o:spid="_x0000_s1333" o:spt="12" type="#_x0000_t12" style="position:absolute;left:0pt;margin-left:153.35pt;margin-top:549.9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305" o:spid="_x0000_s1334" o:spt="12" type="#_x0000_t12" style="position:absolute;left:0pt;margin-left:535.9pt;margin-top:549.9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306" o:spid="_x0000_s1335" o:spt="203" style="position:absolute;left:0pt;margin-left:153.35pt;margin-top:581.7pt;height:0.6pt;width:0.6pt;mso-position-horizontal-relative:page;mso-position-vertical-relative:page;z-index:-251656192;mso-width-relative:page;mso-height-relative:page;" coordsize="60,60">
            <o:lock v:ext="edit"/>
            <v:shape id="WS_polygon307" o:spid="_x0000_s1336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308" o:spid="_x0000_s1337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309" o:spid="_x0000_s1338" o:spt="12" type="#_x0000_t12" style="position:absolute;left:0pt;margin-left:217.1pt;margin-top:581.7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310" o:spid="_x0000_s1339" o:spt="12" type="#_x0000_t12" style="position:absolute;left:0pt;margin-left:259.7pt;margin-top:581.7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311" o:spid="_x0000_s1340" o:spt="203" style="position:absolute;left:0pt;margin-left:535.9pt;margin-top:581.7pt;height:0.6pt;width:0.6pt;mso-position-horizontal-relative:page;mso-position-vertical-relative:page;z-index:-251656192;mso-width-relative:page;mso-height-relative:page;" coordsize="60,60">
            <o:lock v:ext="edit"/>
            <v:shape id="WS_polygon312" o:spid="_x0000_s1341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313" o:spid="_x0000_s1342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</w:p>
    <w:p>
      <w:pPr>
        <w:autoSpaceDE w:val="0"/>
        <w:autoSpaceDN w:val="0"/>
        <w:spacing w:beforeAutospacing="0" w:afterAutospacing="0" w:line="1293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257" w:lineRule="exact"/>
        <w:ind w:left="840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6"/>
          <w:w w:val="101"/>
          <w:kern w:val="0"/>
          <w:sz w:val="21"/>
        </w:rPr>
        <w:t>4.2.4</w:t>
      </w:r>
      <w:r>
        <w:rPr>
          <w:rFonts w:ascii="等线 Light" w:hAnsi="等线 Light" w:eastAsia="等线 Light" w:cs="等线 Light"/>
          <w:b/>
          <w:bCs/>
          <w:color w:val="000000"/>
          <w:spacing w:val="40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0"/>
          <w:kern w:val="0"/>
          <w:sz w:val="21"/>
        </w:rPr>
        <w:t>项目时</w:t>
      </w:r>
      <w:r>
        <w:rPr>
          <w:rFonts w:ascii="等线 Light" w:hAnsi="等线 Light" w:eastAsia="等线 Light" w:cs="等线 Light"/>
          <w:b/>
          <w:bCs/>
          <w:color w:val="000000"/>
          <w:spacing w:val="7"/>
          <w:w w:val="96"/>
          <w:kern w:val="0"/>
          <w:sz w:val="21"/>
        </w:rPr>
        <w:t>间</w:t>
      </w:r>
      <w:r>
        <w:rPr>
          <w:rFonts w:ascii="等线 Light" w:hAnsi="等线 Light" w:eastAsia="等线 Light" w:cs="等线 Light"/>
          <w:b/>
          <w:bCs/>
          <w:color w:val="000000"/>
          <w:spacing w:val="-4"/>
          <w:w w:val="99"/>
          <w:kern w:val="0"/>
          <w:sz w:val="21"/>
        </w:rPr>
        <w:t>表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076" w:bottom="992" w:left="1799" w:header="851" w:footer="992" w:gutter="0"/>
          <w:cols w:space="0" w:num="1"/>
        </w:sectPr>
      </w:pPr>
    </w:p>
    <w:p>
      <w:pPr>
        <w:spacing w:beforeAutospacing="0" w:afterAutospacing="0" w:line="14" w:lineRule="exact"/>
        <w:jc w:val="center"/>
      </w:pPr>
    </w:p>
    <w:tbl>
      <w:tblPr>
        <w:tblStyle w:val="2"/>
        <w:tblpPr w:topFromText="47"/>
        <w:tblW w:w="0" w:type="auto"/>
        <w:tblInd w:w="1558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6"/>
        <w:gridCol w:w="2408"/>
        <w:gridCol w:w="226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12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7" w:beforeAutospacing="0" w:afterAutospacing="0" w:line="257" w:lineRule="exact"/>
              <w:ind w:left="601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0"/>
                <w:kern w:val="0"/>
                <w:sz w:val="21"/>
              </w:rPr>
              <w:t>迭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2"/>
                <w:kern w:val="0"/>
                <w:sz w:val="21"/>
              </w:rPr>
              <w:t>代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4"/>
                <w:w w:val="104"/>
                <w:kern w:val="0"/>
                <w:sz w:val="21"/>
              </w:rPr>
              <w:t>/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5"/>
                <w:w w:val="95"/>
                <w:kern w:val="0"/>
                <w:sz w:val="21"/>
              </w:rPr>
              <w:t>阶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19"/>
                <w:w w:val="89"/>
                <w:kern w:val="0"/>
                <w:sz w:val="21"/>
              </w:rPr>
              <w:t>段</w:t>
            </w:r>
          </w:p>
        </w:tc>
        <w:tc>
          <w:tcPr>
            <w:tcW w:w="24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7" w:beforeAutospacing="0" w:afterAutospacing="0" w:line="257" w:lineRule="exact"/>
              <w:ind w:left="1205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0"/>
                <w:kern w:val="0"/>
                <w:sz w:val="21"/>
              </w:rPr>
              <w:t>目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2"/>
                <w:kern w:val="0"/>
                <w:sz w:val="21"/>
              </w:rPr>
              <w:t>标</w:t>
            </w:r>
          </w:p>
        </w:tc>
        <w:tc>
          <w:tcPr>
            <w:tcW w:w="226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7" w:beforeAutospacing="0" w:afterAutospacing="0" w:line="257" w:lineRule="exact"/>
              <w:ind w:left="714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0"/>
                <w:kern w:val="0"/>
                <w:sz w:val="21"/>
              </w:rPr>
              <w:t>目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2"/>
                <w:kern w:val="0"/>
                <w:sz w:val="21"/>
              </w:rPr>
              <w:t>标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11"/>
                <w:w w:val="93"/>
                <w:kern w:val="0"/>
                <w:sz w:val="21"/>
              </w:rPr>
              <w:t>日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13"/>
                <w:w w:val="89"/>
                <w:kern w:val="0"/>
                <w:sz w:val="21"/>
              </w:rPr>
              <w:t>期</w:t>
            </w:r>
          </w:p>
          <w:p>
            <w:pPr>
              <w:autoSpaceDE w:val="0"/>
              <w:autoSpaceDN w:val="0"/>
              <w:bidi w:val="0"/>
              <w:spacing w:before="24" w:beforeAutospacing="0" w:afterAutospacing="0" w:line="361" w:lineRule="exact"/>
              <w:ind w:left="599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24292F"/>
                <w:spacing w:val="4"/>
                <w:w w:val="96"/>
                <w:kern w:val="0"/>
                <w:sz w:val="21"/>
              </w:rPr>
              <w:t>2023-10-11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exact"/>
        </w:trPr>
        <w:tc>
          <w:tcPr>
            <w:tcW w:w="212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5" w:beforeAutospacing="0" w:afterAutospacing="0" w:line="255" w:lineRule="exact"/>
              <w:ind w:left="771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迭代</w:t>
            </w:r>
            <w:r>
              <w:rPr>
                <w:rFonts w:ascii="等线" w:hAnsi="等线" w:eastAsia="等线" w:cs="等线"/>
                <w:bCs/>
                <w:color w:val="000000"/>
                <w:w w:val="92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4"/>
                <w:w w:val="105"/>
                <w:kern w:val="0"/>
                <w:sz w:val="21"/>
              </w:rPr>
              <w:t>1</w:t>
            </w:r>
          </w:p>
        </w:tc>
        <w:tc>
          <w:tcPr>
            <w:tcW w:w="24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5" w:beforeAutospacing="0" w:afterAutospacing="0" w:line="255" w:lineRule="exact"/>
              <w:ind w:left="574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设计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面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型</w:t>
            </w:r>
          </w:p>
        </w:tc>
        <w:tc>
          <w:tcPr>
            <w:tcW w:w="226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spacing w:beforeAutospacing="0" w:afterAutospacing="0" w:line="298" w:lineRule="exact"/>
              <w:jc w:val="left"/>
              <w:rPr>
                <w:rFonts w:hint="eastAsia"/>
              </w:rPr>
            </w:pPr>
          </w:p>
          <w:p>
            <w:pPr>
              <w:autoSpaceDE w:val="0"/>
              <w:autoSpaceDN w:val="0"/>
              <w:bidi w:val="0"/>
              <w:spacing w:beforeAutospacing="0" w:afterAutospacing="0" w:line="361" w:lineRule="exact"/>
              <w:ind w:left="599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24292F"/>
                <w:spacing w:val="4"/>
                <w:w w:val="96"/>
                <w:kern w:val="0"/>
                <w:sz w:val="21"/>
              </w:rPr>
              <w:t>2023-11-11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12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24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574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实现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基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本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能</w:t>
            </w:r>
          </w:p>
        </w:tc>
        <w:tc>
          <w:tcPr>
            <w:tcW w:w="226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spacing w:beforeAutospacing="0" w:afterAutospacing="0" w:line="296" w:lineRule="exact"/>
              <w:jc w:val="left"/>
              <w:rPr>
                <w:rFonts w:hint="eastAsia"/>
              </w:rPr>
            </w:pPr>
          </w:p>
          <w:p>
            <w:pPr>
              <w:autoSpaceDE w:val="0"/>
              <w:autoSpaceDN w:val="0"/>
              <w:bidi w:val="0"/>
              <w:spacing w:beforeAutospacing="0" w:afterAutospacing="0" w:line="361" w:lineRule="exact"/>
              <w:ind w:left="599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24292F"/>
                <w:spacing w:val="4"/>
                <w:w w:val="96"/>
                <w:kern w:val="0"/>
                <w:sz w:val="21"/>
              </w:rPr>
              <w:t>2023-11-19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12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24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4" w:lineRule="exact"/>
              <w:ind w:left="785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单元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测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试</w:t>
            </w:r>
          </w:p>
        </w:tc>
        <w:tc>
          <w:tcPr>
            <w:tcW w:w="226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spacing w:beforeAutospacing="0" w:afterAutospacing="0" w:line="295" w:lineRule="exact"/>
              <w:jc w:val="left"/>
              <w:rPr>
                <w:rFonts w:hint="eastAsia"/>
              </w:rPr>
            </w:pPr>
          </w:p>
          <w:p>
            <w:pPr>
              <w:autoSpaceDE w:val="0"/>
              <w:autoSpaceDN w:val="0"/>
              <w:bidi w:val="0"/>
              <w:spacing w:beforeAutospacing="0" w:afterAutospacing="0" w:line="361" w:lineRule="exact"/>
              <w:ind w:left="599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24292F"/>
                <w:spacing w:val="4"/>
                <w:w w:val="96"/>
                <w:kern w:val="0"/>
                <w:sz w:val="21"/>
              </w:rPr>
              <w:t>2023-11-21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12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771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迭代</w:t>
            </w:r>
            <w:r>
              <w:rPr>
                <w:rFonts w:ascii="等线" w:hAnsi="等线" w:eastAsia="等线" w:cs="等线"/>
                <w:bCs/>
                <w:color w:val="000000"/>
                <w:w w:val="92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4"/>
                <w:w w:val="105"/>
                <w:kern w:val="0"/>
                <w:sz w:val="21"/>
              </w:rPr>
              <w:t>2</w:t>
            </w:r>
          </w:p>
        </w:tc>
        <w:tc>
          <w:tcPr>
            <w:tcW w:w="24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574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完善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购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票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流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程</w:t>
            </w:r>
          </w:p>
        </w:tc>
        <w:tc>
          <w:tcPr>
            <w:tcW w:w="226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spacing w:beforeAutospacing="0" w:afterAutospacing="0" w:line="296" w:lineRule="exact"/>
              <w:jc w:val="left"/>
              <w:rPr>
                <w:rFonts w:hint="eastAsia"/>
              </w:rPr>
            </w:pPr>
          </w:p>
          <w:p>
            <w:pPr>
              <w:autoSpaceDE w:val="0"/>
              <w:autoSpaceDN w:val="0"/>
              <w:bidi w:val="0"/>
              <w:spacing w:beforeAutospacing="0" w:afterAutospacing="0" w:line="361" w:lineRule="exact"/>
              <w:ind w:left="599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24292F"/>
                <w:spacing w:val="4"/>
                <w:w w:val="96"/>
                <w:kern w:val="0"/>
                <w:sz w:val="21"/>
              </w:rPr>
              <w:t>2023-11-21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12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24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574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添加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订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单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管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理</w:t>
            </w:r>
          </w:p>
        </w:tc>
        <w:tc>
          <w:tcPr>
            <w:tcW w:w="226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spacing w:beforeAutospacing="0" w:afterAutospacing="0" w:line="296" w:lineRule="exact"/>
              <w:jc w:val="left"/>
              <w:rPr>
                <w:rFonts w:hint="eastAsia"/>
              </w:rPr>
            </w:pPr>
          </w:p>
          <w:p>
            <w:pPr>
              <w:autoSpaceDE w:val="0"/>
              <w:autoSpaceDN w:val="0"/>
              <w:bidi w:val="0"/>
              <w:spacing w:beforeAutospacing="0" w:afterAutospacing="0" w:line="361" w:lineRule="exact"/>
              <w:ind w:left="599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24292F"/>
                <w:spacing w:val="4"/>
                <w:w w:val="96"/>
                <w:kern w:val="0"/>
                <w:sz w:val="21"/>
              </w:rPr>
              <w:t>2023-11-23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12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24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4" w:beforeAutospacing="0" w:afterAutospacing="0" w:line="254" w:lineRule="exact"/>
              <w:ind w:left="574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系统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整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体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测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试</w:t>
            </w:r>
          </w:p>
        </w:tc>
        <w:tc>
          <w:tcPr>
            <w:tcW w:w="226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spacing w:beforeAutospacing="0" w:afterAutospacing="0" w:line="299" w:lineRule="exact"/>
              <w:jc w:val="left"/>
              <w:rPr>
                <w:rFonts w:hint="eastAsia"/>
              </w:rPr>
            </w:pPr>
          </w:p>
          <w:p>
            <w:pPr>
              <w:autoSpaceDE w:val="0"/>
              <w:autoSpaceDN w:val="0"/>
              <w:bidi w:val="0"/>
              <w:spacing w:beforeAutospacing="0" w:afterAutospacing="0" w:line="361" w:lineRule="exact"/>
              <w:ind w:left="599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24292F"/>
                <w:spacing w:val="4"/>
                <w:w w:val="96"/>
                <w:kern w:val="0"/>
                <w:sz w:val="21"/>
              </w:rPr>
              <w:t>2023-11-27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exact"/>
        </w:trPr>
        <w:tc>
          <w:tcPr>
            <w:tcW w:w="212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6" w:beforeAutospacing="0" w:afterAutospacing="0" w:line="254" w:lineRule="exact"/>
              <w:ind w:left="771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迭代</w:t>
            </w:r>
            <w:r>
              <w:rPr>
                <w:rFonts w:ascii="等线" w:hAnsi="等线" w:eastAsia="等线" w:cs="等线"/>
                <w:bCs/>
                <w:color w:val="000000"/>
                <w:w w:val="92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4"/>
                <w:w w:val="105"/>
                <w:kern w:val="0"/>
                <w:sz w:val="21"/>
              </w:rPr>
              <w:t>3</w:t>
            </w:r>
          </w:p>
        </w:tc>
        <w:tc>
          <w:tcPr>
            <w:tcW w:w="24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6" w:beforeAutospacing="0" w:afterAutospacing="0" w:line="254" w:lineRule="exact"/>
              <w:ind w:left="785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性能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优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化</w:t>
            </w:r>
          </w:p>
        </w:tc>
        <w:tc>
          <w:tcPr>
            <w:tcW w:w="226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spacing w:beforeAutospacing="0" w:afterAutospacing="0" w:line="298" w:lineRule="exact"/>
              <w:jc w:val="left"/>
              <w:rPr>
                <w:rFonts w:hint="eastAsia"/>
              </w:rPr>
            </w:pPr>
          </w:p>
          <w:p>
            <w:pPr>
              <w:autoSpaceDE w:val="0"/>
              <w:autoSpaceDN w:val="0"/>
              <w:bidi w:val="0"/>
              <w:spacing w:beforeAutospacing="0" w:afterAutospacing="0" w:line="361" w:lineRule="exact"/>
              <w:ind w:left="599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24292F"/>
                <w:spacing w:val="4"/>
                <w:w w:val="96"/>
                <w:kern w:val="0"/>
                <w:sz w:val="21"/>
              </w:rPr>
              <w:t>2023-11-27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12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58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发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布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版</w:t>
            </w:r>
            <w:r>
              <w:rPr>
                <w:rFonts w:ascii="等线" w:hAnsi="等线" w:eastAsia="等线" w:cs="等线"/>
                <w:bCs/>
                <w:color w:val="000000"/>
                <w:w w:val="92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1.0</w:t>
            </w:r>
          </w:p>
        </w:tc>
        <w:tc>
          <w:tcPr>
            <w:tcW w:w="24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888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演示版</w:t>
            </w:r>
          </w:p>
        </w:tc>
        <w:tc>
          <w:tcPr>
            <w:tcW w:w="226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spacing w:beforeAutospacing="0" w:afterAutospacing="0" w:line="296" w:lineRule="exact"/>
              <w:jc w:val="left"/>
              <w:rPr>
                <w:rFonts w:hint="eastAsia"/>
              </w:rPr>
            </w:pPr>
          </w:p>
          <w:p>
            <w:pPr>
              <w:autoSpaceDE w:val="0"/>
              <w:autoSpaceDN w:val="0"/>
              <w:bidi w:val="0"/>
              <w:spacing w:beforeAutospacing="0" w:afterAutospacing="0" w:line="361" w:lineRule="exact"/>
              <w:ind w:left="599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24292F"/>
                <w:spacing w:val="4"/>
                <w:w w:val="96"/>
                <w:kern w:val="0"/>
                <w:sz w:val="21"/>
              </w:rPr>
              <w:t>2023-12-12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12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58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发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布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版</w:t>
            </w:r>
            <w:r>
              <w:rPr>
                <w:rFonts w:ascii="等线" w:hAnsi="等线" w:eastAsia="等线" w:cs="等线"/>
                <w:bCs/>
                <w:color w:val="000000"/>
                <w:w w:val="92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2.0</w:t>
            </w:r>
          </w:p>
        </w:tc>
        <w:tc>
          <w:tcPr>
            <w:tcW w:w="24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848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Beta</w:t>
            </w:r>
            <w:r>
              <w:rPr>
                <w:rFonts w:ascii="等线" w:hAnsi="等线" w:eastAsia="等线" w:cs="等线"/>
                <w:bCs/>
                <w:color w:val="000000"/>
                <w:spacing w:val="4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版</w:t>
            </w:r>
          </w:p>
        </w:tc>
        <w:tc>
          <w:tcPr>
            <w:tcW w:w="226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spacing w:beforeAutospacing="0" w:afterAutospacing="0" w:line="296" w:lineRule="exact"/>
              <w:jc w:val="left"/>
              <w:rPr>
                <w:rFonts w:hint="eastAsia"/>
              </w:rPr>
            </w:pPr>
          </w:p>
          <w:p>
            <w:pPr>
              <w:autoSpaceDE w:val="0"/>
              <w:autoSpaceDN w:val="0"/>
              <w:bidi w:val="0"/>
              <w:spacing w:beforeAutospacing="0" w:afterAutospacing="0" w:line="361" w:lineRule="exact"/>
              <w:ind w:left="599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24292F"/>
                <w:spacing w:val="4"/>
                <w:w w:val="96"/>
                <w:kern w:val="0"/>
                <w:sz w:val="21"/>
              </w:rPr>
              <w:t>2023-12-16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4" w:beforeAutospacing="0" w:afterAutospacing="0" w:line="254" w:lineRule="exact"/>
              <w:ind w:left="58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发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布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版</w:t>
            </w:r>
            <w:r>
              <w:rPr>
                <w:rFonts w:ascii="等线" w:hAnsi="等线" w:eastAsia="等线" w:cs="等线"/>
                <w:bCs/>
                <w:color w:val="000000"/>
                <w:w w:val="92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3.0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4" w:beforeAutospacing="0" w:afterAutospacing="0" w:line="254" w:lineRule="exact"/>
              <w:ind w:left="888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正式版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</w:tbl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076" w:bottom="992" w:left="1799" w:header="851" w:footer="992" w:gutter="0"/>
          <w:cols w:space="0" w:num="1"/>
        </w:sectPr>
      </w:pPr>
    </w:p>
    <w:p>
      <w:pPr>
        <w:autoSpaceDE w:val="0"/>
        <w:autoSpaceDN w:val="0"/>
        <w:spacing w:beforeAutospacing="0" w:afterAutospacing="0" w:line="329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257" w:lineRule="exact"/>
        <w:ind w:left="840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6"/>
          <w:w w:val="101"/>
          <w:kern w:val="0"/>
          <w:sz w:val="21"/>
        </w:rPr>
        <w:t>4.2.5</w:t>
      </w:r>
      <w:r>
        <w:rPr>
          <w:rFonts w:ascii="等线 Light" w:hAnsi="等线 Light" w:eastAsia="等线 Light" w:cs="等线 Light"/>
          <w:b/>
          <w:bCs/>
          <w:color w:val="000000"/>
          <w:spacing w:val="40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0"/>
          <w:kern w:val="0"/>
          <w:sz w:val="21"/>
        </w:rPr>
        <w:t>项目资</w:t>
      </w:r>
      <w:r>
        <w:rPr>
          <w:rFonts w:ascii="等线 Light" w:hAnsi="等线 Light" w:eastAsia="等线 Light" w:cs="等线 Light"/>
          <w:b/>
          <w:bCs/>
          <w:color w:val="000000"/>
          <w:spacing w:val="7"/>
          <w:w w:val="96"/>
          <w:kern w:val="0"/>
          <w:sz w:val="21"/>
        </w:rPr>
        <w:t>源</w:t>
      </w:r>
      <w:r>
        <w:rPr>
          <w:rFonts w:ascii="等线 Light" w:hAnsi="等线 Light" w:eastAsia="等线 Light" w:cs="等线 Light"/>
          <w:b/>
          <w:bCs/>
          <w:color w:val="000000"/>
          <w:spacing w:val="-4"/>
          <w:w w:val="99"/>
          <w:kern w:val="0"/>
          <w:sz w:val="21"/>
        </w:rPr>
        <w:t>分</w:t>
      </w:r>
      <w:r>
        <w:rPr>
          <w:rFonts w:ascii="等线 Light" w:hAnsi="等线 Light" w:eastAsia="等线 Light" w:cs="等线 Light"/>
          <w:b/>
          <w:bCs/>
          <w:color w:val="000000"/>
          <w:spacing w:val="0"/>
          <w:kern w:val="0"/>
          <w:sz w:val="21"/>
        </w:rPr>
        <w:t>配</w:t>
      </w:r>
    </w:p>
    <w:p>
      <w:pPr>
        <w:autoSpaceDE w:val="0"/>
        <w:autoSpaceDN w:val="0"/>
        <w:bidi w:val="0"/>
        <w:spacing w:before="55" w:beforeAutospacing="0" w:afterAutospacing="0" w:line="257" w:lineRule="exact"/>
        <w:ind w:left="1260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5"/>
          <w:w w:val="102"/>
          <w:kern w:val="0"/>
          <w:sz w:val="21"/>
        </w:rPr>
        <w:t>4.2.5.1</w:t>
      </w:r>
      <w:r>
        <w:rPr>
          <w:rFonts w:ascii="等线 Light" w:hAnsi="等线 Light" w:eastAsia="等线 Light" w:cs="等线 Light"/>
          <w:b/>
          <w:bCs/>
          <w:color w:val="000000"/>
          <w:spacing w:val="41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3"/>
          <w:w w:val="98"/>
          <w:kern w:val="0"/>
          <w:sz w:val="21"/>
        </w:rPr>
        <w:t>人</w:t>
      </w:r>
      <w:r>
        <w:rPr>
          <w:rFonts w:ascii="等线 Light" w:hAnsi="等线 Light" w:eastAsia="等线 Light" w:cs="等线 Light"/>
          <w:b/>
          <w:bCs/>
          <w:color w:val="000000"/>
          <w:spacing w:val="0"/>
          <w:w w:val="99"/>
          <w:kern w:val="0"/>
          <w:sz w:val="21"/>
        </w:rPr>
        <w:t>员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配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备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计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划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076" w:bottom="992" w:left="1799" w:header="851" w:footer="992" w:gutter="0"/>
          <w:cols w:space="0" w:num="1"/>
        </w:sectPr>
      </w:pPr>
    </w:p>
    <w:p>
      <w:pPr>
        <w:spacing w:beforeAutospacing="0" w:afterAutospacing="0" w:line="14" w:lineRule="exact"/>
        <w:jc w:val="center"/>
      </w:pPr>
    </w:p>
    <w:tbl>
      <w:tblPr>
        <w:tblStyle w:val="2"/>
        <w:tblpPr w:topFromText="48"/>
        <w:tblW w:w="0" w:type="auto"/>
        <w:tblInd w:w="1275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74"/>
        <w:gridCol w:w="852"/>
        <w:gridCol w:w="552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2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7" w:beforeAutospacing="0" w:afterAutospacing="0" w:line="257" w:lineRule="exact"/>
              <w:ind w:left="220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0"/>
                <w:kern w:val="0"/>
                <w:sz w:val="21"/>
              </w:rPr>
              <w:t>人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2"/>
                <w:kern w:val="0"/>
                <w:sz w:val="21"/>
              </w:rPr>
              <w:t>员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11"/>
                <w:w w:val="93"/>
                <w:kern w:val="0"/>
                <w:sz w:val="21"/>
              </w:rPr>
              <w:t>类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13"/>
                <w:w w:val="89"/>
                <w:kern w:val="0"/>
                <w:sz w:val="21"/>
              </w:rPr>
              <w:t>型</w:t>
            </w:r>
          </w:p>
        </w:tc>
        <w:tc>
          <w:tcPr>
            <w:tcW w:w="8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7" w:beforeAutospacing="0" w:afterAutospacing="0" w:line="257" w:lineRule="exact"/>
              <w:ind w:left="215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0"/>
                <w:kern w:val="0"/>
                <w:sz w:val="21"/>
              </w:rPr>
              <w:t>数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2"/>
                <w:kern w:val="0"/>
                <w:sz w:val="21"/>
              </w:rPr>
              <w:t>量</w:t>
            </w:r>
          </w:p>
        </w:tc>
        <w:tc>
          <w:tcPr>
            <w:tcW w:w="55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7" w:beforeAutospacing="0" w:afterAutospacing="0" w:line="257" w:lineRule="exact"/>
              <w:ind w:left="2028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0"/>
                <w:kern w:val="0"/>
                <w:sz w:val="21"/>
              </w:rPr>
              <w:t>所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2"/>
                <w:kern w:val="0"/>
                <w:sz w:val="21"/>
              </w:rPr>
              <w:t>需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11"/>
                <w:w w:val="93"/>
                <w:kern w:val="0"/>
                <w:sz w:val="21"/>
              </w:rPr>
              <w:t>技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13"/>
                <w:w w:val="89"/>
                <w:kern w:val="0"/>
                <w:sz w:val="21"/>
              </w:rPr>
              <w:t>能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-4"/>
                <w:w w:val="95"/>
                <w:kern w:val="0"/>
                <w:sz w:val="21"/>
              </w:rPr>
              <w:t>或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0"/>
                <w:kern w:val="0"/>
                <w:sz w:val="21"/>
              </w:rPr>
              <w:t>经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2"/>
                <w:kern w:val="0"/>
                <w:sz w:val="21"/>
              </w:rPr>
              <w:t>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6" w:hRule="exact"/>
        </w:trPr>
        <w:tc>
          <w:tcPr>
            <w:tcW w:w="12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6" w:beforeAutospacing="0" w:afterAutospacing="0" w:line="255" w:lineRule="exact"/>
              <w:ind w:left="22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产品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经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理</w:t>
            </w:r>
          </w:p>
        </w:tc>
        <w:tc>
          <w:tcPr>
            <w:tcW w:w="8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6" w:beforeAutospacing="0" w:afterAutospacing="0" w:line="255" w:lineRule="exact"/>
              <w:ind w:left="23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1</w:t>
            </w:r>
            <w:r>
              <w:rPr>
                <w:rFonts w:ascii="等线" w:hAnsi="等线" w:eastAsia="等线" w:cs="等线"/>
                <w:bCs/>
                <w:color w:val="000000"/>
                <w:w w:val="91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2"/>
                <w:kern w:val="0"/>
                <w:sz w:val="21"/>
              </w:rPr>
              <w:t>人</w:t>
            </w:r>
          </w:p>
        </w:tc>
        <w:tc>
          <w:tcPr>
            <w:tcW w:w="55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Autospacing="0" w:afterAutospacing="0" w:line="296" w:lineRule="exact"/>
              <w:ind w:left="109" w:right="104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具备</w:t>
            </w:r>
            <w:r>
              <w:rPr>
                <w:rFonts w:ascii="等线" w:hAnsi="等线" w:eastAsia="等线" w:cs="等线"/>
                <w:bCs/>
                <w:color w:val="000000"/>
                <w:spacing w:val="55"/>
                <w:w w:val="101"/>
                <w:kern w:val="0"/>
                <w:sz w:val="21"/>
              </w:rPr>
              <w:t>⽕</w:t>
            </w:r>
            <w:r>
              <w:rPr>
                <w:rFonts w:ascii="等线" w:hAnsi="等线" w:eastAsia="等线" w:cs="等线"/>
                <w:bCs/>
                <w:color w:val="000000"/>
                <w:spacing w:val="-4"/>
                <w:w w:val="105"/>
                <w:kern w:val="0"/>
                <w:sz w:val="21"/>
              </w:rPr>
              <w:t>⻋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销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售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业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务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户需求分析的经验；能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制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定产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品规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划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能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需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求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；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协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调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团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工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作</w:t>
            </w:r>
            <w:r>
              <w:rPr>
                <w:rFonts w:ascii="等线" w:hAnsi="等线" w:eastAsia="等线" w:cs="等线"/>
                <w:bCs/>
                <w:color w:val="000000"/>
                <w:spacing w:val="2"/>
                <w:kern w:val="0"/>
                <w:sz w:val="21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2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4" w:lineRule="exact"/>
              <w:ind w:left="323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设计员</w:t>
            </w:r>
          </w:p>
        </w:tc>
        <w:tc>
          <w:tcPr>
            <w:tcW w:w="8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4" w:lineRule="exact"/>
              <w:ind w:left="23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1</w:t>
            </w:r>
            <w:r>
              <w:rPr>
                <w:rFonts w:ascii="等线" w:hAnsi="等线" w:eastAsia="等线" w:cs="等线"/>
                <w:bCs/>
                <w:color w:val="000000"/>
                <w:w w:val="91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2"/>
                <w:kern w:val="0"/>
                <w:sz w:val="21"/>
              </w:rPr>
              <w:t>人</w:t>
            </w:r>
          </w:p>
        </w:tc>
        <w:tc>
          <w:tcPr>
            <w:tcW w:w="55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Autospacing="0" w:afterAutospacing="0" w:line="294" w:lineRule="exact"/>
              <w:ind w:left="109" w:right="104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熟悉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户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面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原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则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户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体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验设计；能够创建界</w:t>
            </w:r>
            <w:r>
              <w:rPr>
                <w:rFonts w:ascii="等线" w:hAnsi="等线" w:eastAsia="等线" w:cs="等线"/>
                <w:bCs/>
                <w:color w:val="000000"/>
                <w:spacing w:val="-5"/>
                <w:w w:val="103"/>
                <w:kern w:val="0"/>
                <w:sz w:val="21"/>
              </w:rPr>
              <w:t>面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原</w:t>
            </w:r>
            <w:r>
              <w:rPr>
                <w:rFonts w:ascii="等线" w:hAnsi="等线" w:eastAsia="等线" w:cs="等线"/>
                <w:bCs/>
                <w:color w:val="000000"/>
                <w:w w:val="100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型和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性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测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试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2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323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分析员</w:t>
            </w:r>
          </w:p>
        </w:tc>
        <w:tc>
          <w:tcPr>
            <w:tcW w:w="8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23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1</w:t>
            </w:r>
            <w:r>
              <w:rPr>
                <w:rFonts w:ascii="等线" w:hAnsi="等线" w:eastAsia="等线" w:cs="等线"/>
                <w:bCs/>
                <w:color w:val="000000"/>
                <w:w w:val="91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2"/>
                <w:kern w:val="0"/>
                <w:sz w:val="21"/>
              </w:rPr>
              <w:t>人</w:t>
            </w:r>
          </w:p>
        </w:tc>
        <w:tc>
          <w:tcPr>
            <w:tcW w:w="55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Autospacing="0" w:afterAutospacing="0" w:line="295" w:lineRule="exact"/>
              <w:ind w:left="109" w:right="104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有数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据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库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数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据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分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析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经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；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能够进行系统需求分</w:t>
            </w:r>
            <w:r>
              <w:rPr>
                <w:rFonts w:ascii="等线" w:hAnsi="等线" w:eastAsia="等线" w:cs="等线"/>
                <w:bCs/>
                <w:color w:val="000000"/>
                <w:spacing w:val="-5"/>
                <w:w w:val="103"/>
                <w:kern w:val="0"/>
                <w:sz w:val="21"/>
              </w:rPr>
              <w:t>析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w w:val="100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数据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建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2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22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配置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经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理</w:t>
            </w:r>
          </w:p>
        </w:tc>
        <w:tc>
          <w:tcPr>
            <w:tcW w:w="8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23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1</w:t>
            </w:r>
            <w:r>
              <w:rPr>
                <w:rFonts w:ascii="等线" w:hAnsi="等线" w:eastAsia="等线" w:cs="等线"/>
                <w:bCs/>
                <w:color w:val="000000"/>
                <w:w w:val="91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2"/>
                <w:kern w:val="0"/>
                <w:sz w:val="21"/>
              </w:rPr>
              <w:t>人</w:t>
            </w:r>
          </w:p>
        </w:tc>
        <w:tc>
          <w:tcPr>
            <w:tcW w:w="55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Autospacing="0" w:afterAutospacing="0" w:line="295" w:lineRule="exact"/>
              <w:ind w:left="109" w:right="104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熟悉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件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配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管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理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流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程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；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能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管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理开发、测试和发布</w:t>
            </w:r>
            <w:r>
              <w:rPr>
                <w:rFonts w:ascii="等线" w:hAnsi="等线" w:eastAsia="等线" w:cs="等线"/>
                <w:bCs/>
                <w:color w:val="000000"/>
                <w:spacing w:val="-5"/>
                <w:w w:val="103"/>
                <w:kern w:val="0"/>
                <w:sz w:val="21"/>
              </w:rPr>
              <w:t>环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境</w:t>
            </w:r>
            <w:r>
              <w:rPr>
                <w:rFonts w:ascii="等线" w:hAnsi="等线" w:eastAsia="等线" w:cs="等线"/>
                <w:bCs/>
                <w:color w:val="000000"/>
                <w:w w:val="100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的配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置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；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具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备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版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本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控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制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持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续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集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成经验</w:t>
            </w:r>
            <w:r>
              <w:rPr>
                <w:rFonts w:ascii="等线" w:hAnsi="等线" w:eastAsia="等线" w:cs="等线"/>
                <w:bCs/>
                <w:color w:val="000000"/>
                <w:spacing w:val="2"/>
                <w:kern w:val="0"/>
                <w:sz w:val="21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2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4" w:lineRule="exact"/>
              <w:ind w:left="22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测试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经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理</w:t>
            </w:r>
          </w:p>
        </w:tc>
        <w:tc>
          <w:tcPr>
            <w:tcW w:w="8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4" w:lineRule="exact"/>
              <w:ind w:left="23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1</w:t>
            </w:r>
            <w:r>
              <w:rPr>
                <w:rFonts w:ascii="等线" w:hAnsi="等线" w:eastAsia="等线" w:cs="等线"/>
                <w:bCs/>
                <w:color w:val="000000"/>
                <w:w w:val="91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2"/>
                <w:kern w:val="0"/>
                <w:sz w:val="21"/>
              </w:rPr>
              <w:t>人</w:t>
            </w:r>
          </w:p>
        </w:tc>
        <w:tc>
          <w:tcPr>
            <w:tcW w:w="55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Autospacing="0" w:afterAutospacing="0" w:line="294" w:lineRule="exact"/>
              <w:ind w:left="109" w:right="104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有软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件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测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试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经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熟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悉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测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试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策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略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和方法；能够制定测</w:t>
            </w:r>
            <w:r>
              <w:rPr>
                <w:rFonts w:ascii="等线" w:hAnsi="等线" w:eastAsia="等线" w:cs="等线"/>
                <w:bCs/>
                <w:color w:val="000000"/>
                <w:spacing w:val="-5"/>
                <w:w w:val="103"/>
                <w:kern w:val="0"/>
                <w:sz w:val="21"/>
              </w:rPr>
              <w:t>试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w w:val="100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划和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执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测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试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例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；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善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于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进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缺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陷跟踪和性能测试。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6" w:hRule="exact"/>
        </w:trPr>
        <w:tc>
          <w:tcPr>
            <w:tcW w:w="1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14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界面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师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23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1</w:t>
            </w:r>
            <w:r>
              <w:rPr>
                <w:rFonts w:ascii="等线" w:hAnsi="等线" w:eastAsia="等线" w:cs="等线"/>
                <w:bCs/>
                <w:color w:val="000000"/>
                <w:w w:val="91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2"/>
                <w:kern w:val="0"/>
                <w:sz w:val="21"/>
              </w:rPr>
              <w:t>人</w:t>
            </w:r>
          </w:p>
        </w:tc>
        <w:tc>
          <w:tcPr>
            <w:tcW w:w="5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Autospacing="0" w:afterAutospacing="0" w:line="295" w:lineRule="exact"/>
              <w:ind w:left="109" w:right="104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精通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户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面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工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具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技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；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熟悉网</w:t>
            </w:r>
            <w:r>
              <w:rPr>
                <w:rFonts w:ascii="等线" w:hAnsi="等线" w:eastAsia="等线" w:cs="等线"/>
                <w:bCs/>
                <w:color w:val="000000"/>
                <w:spacing w:val="51"/>
                <w:w w:val="104"/>
                <w:kern w:val="0"/>
                <w:sz w:val="21"/>
              </w:rPr>
              <w:t>⻚</w:t>
            </w:r>
            <w:r>
              <w:rPr>
                <w:rFonts w:ascii="等线" w:hAnsi="等线" w:eastAsia="等线" w:cs="等线"/>
                <w:bCs/>
                <w:color w:val="000000"/>
                <w:spacing w:val="-21"/>
                <w:w w:val="99"/>
                <w:kern w:val="0"/>
                <w:sz w:val="21"/>
              </w:rPr>
              <w:t>设计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响应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式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计；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能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够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根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产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品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需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求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面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元素和布局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。</w:t>
            </w:r>
          </w:p>
        </w:tc>
      </w:tr>
    </w:tbl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076" w:bottom="992" w:left="1799" w:header="851" w:footer="992" w:gutter="0"/>
          <w:cols w:space="0" w:num="1"/>
        </w:sectPr>
      </w:pPr>
    </w:p>
    <w:p>
      <w:pPr>
        <w:autoSpaceDE w:val="0"/>
        <w:autoSpaceDN w:val="0"/>
        <w:spacing w:beforeAutospacing="0" w:afterAutospacing="0" w:line="330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256" w:lineRule="exact"/>
        <w:ind w:left="1260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5"/>
          <w:w w:val="102"/>
          <w:kern w:val="0"/>
          <w:sz w:val="21"/>
        </w:rPr>
        <w:t>4.2.5.2</w:t>
      </w:r>
      <w:r>
        <w:rPr>
          <w:rFonts w:ascii="等线 Light" w:hAnsi="等线 Light" w:eastAsia="等线 Light" w:cs="等线 Light"/>
          <w:b/>
          <w:bCs/>
          <w:color w:val="000000"/>
          <w:spacing w:val="41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3"/>
          <w:w w:val="98"/>
          <w:kern w:val="0"/>
          <w:sz w:val="21"/>
        </w:rPr>
        <w:t>资</w:t>
      </w:r>
      <w:r>
        <w:rPr>
          <w:rFonts w:ascii="等线 Light" w:hAnsi="等线 Light" w:eastAsia="等线 Light" w:cs="等线 Light"/>
          <w:b/>
          <w:bCs/>
          <w:color w:val="000000"/>
          <w:spacing w:val="0"/>
          <w:w w:val="99"/>
          <w:kern w:val="0"/>
          <w:sz w:val="21"/>
        </w:rPr>
        <w:t>源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获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取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计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划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076" w:bottom="992" w:left="1799" w:header="851" w:footer="992" w:gutter="0"/>
          <w:cols w:space="0" w:num="1"/>
        </w:sectPr>
      </w:pPr>
    </w:p>
    <w:p>
      <w:pPr>
        <w:autoSpaceDE w:val="0"/>
        <w:autoSpaceDN w:val="0"/>
        <w:bidi w:val="0"/>
        <w:spacing w:before="62" w:beforeAutospacing="0" w:afterAutospacing="0" w:line="254" w:lineRule="exact"/>
        <w:ind w:left="167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所需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人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员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由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小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内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成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员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担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任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。</w:t>
      </w:r>
    </w:p>
    <w:p>
      <w:pPr>
        <w:autoSpaceDE w:val="0"/>
        <w:autoSpaceDN w:val="0"/>
        <w:bidi w:val="0"/>
        <w:spacing w:before="52" w:beforeAutospacing="0" w:afterAutospacing="0" w:line="257" w:lineRule="exact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5"/>
          <w:w w:val="102"/>
          <w:kern w:val="0"/>
          <w:sz w:val="21"/>
        </w:rPr>
        <w:t>5.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"/>
          <w:w w:val="99"/>
          <w:kern w:val="0"/>
          <w:sz w:val="21"/>
        </w:rPr>
        <w:t>技</w:t>
      </w:r>
      <w:r>
        <w:rPr>
          <w:rFonts w:ascii="等线 Light" w:hAnsi="等线 Light" w:eastAsia="等线 Light" w:cs="等线 Light"/>
          <w:b/>
          <w:bCs/>
          <w:color w:val="000000"/>
          <w:spacing w:val="0"/>
          <w:kern w:val="0"/>
          <w:sz w:val="21"/>
        </w:rPr>
        <w:t>术</w:t>
      </w:r>
      <w:r>
        <w:rPr>
          <w:rFonts w:ascii="等线 Light" w:hAnsi="等线 Light" w:eastAsia="等线 Light" w:cs="等线 Light"/>
          <w:b/>
          <w:bCs/>
          <w:color w:val="000000"/>
          <w:spacing w:val="11"/>
          <w:w w:val="94"/>
          <w:kern w:val="0"/>
          <w:sz w:val="21"/>
        </w:rPr>
        <w:t>流</w:t>
      </w:r>
      <w:r>
        <w:rPr>
          <w:rFonts w:ascii="等线 Light" w:hAnsi="等线 Light" w:eastAsia="等线 Light" w:cs="等线 Light"/>
          <w:b/>
          <w:bCs/>
          <w:color w:val="000000"/>
          <w:spacing w:val="-8"/>
          <w:w w:val="99"/>
          <w:kern w:val="0"/>
          <w:sz w:val="21"/>
        </w:rPr>
        <w:t>程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计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划</w:t>
      </w:r>
    </w:p>
    <w:p>
      <w:pPr>
        <w:autoSpaceDE w:val="0"/>
        <w:autoSpaceDN w:val="0"/>
        <w:bidi w:val="0"/>
        <w:spacing w:before="55" w:beforeAutospacing="0" w:afterAutospacing="0" w:line="257" w:lineRule="exact"/>
        <w:ind w:left="420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5.1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92"/>
          <w:kern w:val="0"/>
          <w:sz w:val="21"/>
        </w:rPr>
        <w:t>开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发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案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例</w:t>
      </w:r>
    </w:p>
    <w:p>
      <w:pPr>
        <w:autoSpaceDE w:val="0"/>
        <w:autoSpaceDN w:val="0"/>
        <w:bidi w:val="0"/>
        <w:spacing w:before="3" w:beforeAutospacing="0" w:afterAutospacing="0" w:line="312" w:lineRule="exact"/>
        <w:ind w:left="420" w:right="659" w:firstLine="42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开发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个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够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拟</w:t>
      </w:r>
      <w:r>
        <w:rPr>
          <w:rFonts w:ascii="等线" w:hAnsi="等线" w:eastAsia="等线" w:cs="等线"/>
          <w:bCs/>
          <w:color w:val="000000"/>
          <w:spacing w:val="50"/>
          <w:w w:val="104"/>
          <w:kern w:val="0"/>
          <w:sz w:val="21"/>
        </w:rPr>
        <w:t>⽕</w:t>
      </w:r>
      <w:r>
        <w:rPr>
          <w:rFonts w:ascii="等线" w:hAnsi="等线" w:eastAsia="等线" w:cs="等线"/>
          <w:bCs/>
          <w:color w:val="000000"/>
          <w:spacing w:val="9"/>
          <w:kern w:val="0"/>
          <w:sz w:val="21"/>
        </w:rPr>
        <w:t>⻋</w:t>
      </w:r>
      <w:r>
        <w:rPr>
          <w:rFonts w:ascii="等线" w:hAnsi="等线" w:eastAsia="等线" w:cs="等线"/>
          <w:bCs/>
          <w:color w:val="000000"/>
          <w:spacing w:val="-8"/>
          <w:w w:val="99"/>
          <w:kern w:val="0"/>
          <w:sz w:val="21"/>
        </w:rPr>
        <w:t>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自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动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票机的软件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-6"/>
          <w:w w:val="99"/>
          <w:kern w:val="0"/>
          <w:sz w:val="21"/>
        </w:rPr>
        <w:t>以</w:t>
      </w:r>
      <w:r>
        <w:rPr>
          <w:rFonts w:ascii="等线" w:hAnsi="等线" w:eastAsia="等线" w:cs="等线"/>
          <w:bCs/>
          <w:color w:val="000000"/>
          <w:spacing w:val="-1"/>
          <w:kern w:val="0"/>
          <w:sz w:val="21"/>
        </w:rPr>
        <w:t>方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便用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户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查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询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-7"/>
          <w:w w:val="99"/>
          <w:kern w:val="0"/>
          <w:sz w:val="21"/>
        </w:rPr>
        <w:t>购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买或退票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-7"/>
          <w:w w:val="99"/>
          <w:kern w:val="0"/>
          <w:sz w:val="21"/>
        </w:rPr>
        <w:t>支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持</w:t>
      </w:r>
      <w:r>
        <w:rPr>
          <w:rFonts w:ascii="等线" w:hAnsi="等线" w:eastAsia="等线" w:cs="等线"/>
          <w:bCs/>
          <w:color w:val="000000"/>
          <w:w w:val="9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用户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登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录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查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询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余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票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信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、购买</w:t>
      </w:r>
      <w:r>
        <w:rPr>
          <w:rFonts w:ascii="等线" w:hAnsi="等线" w:eastAsia="等线" w:cs="等线"/>
          <w:bCs/>
          <w:color w:val="000000"/>
          <w:spacing w:val="51"/>
          <w:w w:val="104"/>
          <w:kern w:val="0"/>
          <w:sz w:val="21"/>
        </w:rPr>
        <w:t>⻋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票、</w:t>
      </w:r>
      <w:r>
        <w:rPr>
          <w:rFonts w:ascii="等线" w:hAnsi="等线" w:eastAsia="等线" w:cs="等线"/>
          <w:bCs/>
          <w:color w:val="000000"/>
          <w:spacing w:val="-2"/>
          <w:w w:val="99"/>
          <w:kern w:val="0"/>
          <w:sz w:val="21"/>
        </w:rPr>
        <w:t>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票等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功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autoSpaceDE w:val="0"/>
        <w:autoSpaceDN w:val="0"/>
        <w:bidi w:val="0"/>
        <w:spacing w:before="52" w:beforeAutospacing="0" w:afterAutospacing="0" w:line="257" w:lineRule="exact"/>
        <w:ind w:left="420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5.2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92"/>
          <w:kern w:val="0"/>
          <w:sz w:val="21"/>
        </w:rPr>
        <w:t>方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法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、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工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具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和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技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术</w:t>
      </w:r>
    </w:p>
    <w:p>
      <w:pPr>
        <w:numPr>
          <w:ilvl w:val="0"/>
          <w:numId w:val="6"/>
        </w:numPr>
        <w:autoSpaceDE w:val="0"/>
        <w:autoSpaceDN w:val="0"/>
        <w:bidi w:val="0"/>
        <w:spacing w:before="61" w:beforeAutospacing="0" w:afterAutospacing="0" w:line="255" w:lineRule="exact"/>
        <w:ind w:left="840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方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法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：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本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项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将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采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敏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捷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方法，包括迭代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发</w:t>
      </w:r>
    </w:p>
    <w:p>
      <w:pPr>
        <w:numPr>
          <w:ilvl w:val="0"/>
          <w:numId w:val="6"/>
        </w:numPr>
        <w:autoSpaceDE w:val="0"/>
        <w:autoSpaceDN w:val="0"/>
        <w:bidi w:val="0"/>
        <w:spacing w:before="57" w:beforeAutospacing="0" w:afterAutospacing="0" w:line="255" w:lineRule="exact"/>
        <w:ind w:left="840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工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具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：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1132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项目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工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：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MicroSoft</w:t>
      </w:r>
      <w:r>
        <w:rPr>
          <w:rFonts w:ascii="等线" w:hAnsi="等线" w:eastAsia="等线" w:cs="等线"/>
          <w:bCs/>
          <w:color w:val="000000"/>
          <w:w w:val="9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4"/>
          <w:w w:val="105"/>
          <w:kern w:val="0"/>
          <w:sz w:val="21"/>
        </w:rPr>
        <w:t>Project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1132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建模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工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具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：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Enterprise</w:t>
      </w:r>
      <w:r>
        <w:rPr>
          <w:rFonts w:ascii="等线" w:hAnsi="等线" w:eastAsia="等线" w:cs="等线"/>
          <w:bCs/>
          <w:color w:val="000000"/>
          <w:w w:val="9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Architect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076" w:bottom="992" w:left="1799" w:header="851" w:footer="992" w:gutter="0"/>
          <w:cols w:space="720" w:num="1"/>
        </w:sectPr>
      </w:pPr>
    </w:p>
    <w:p>
      <w:pPr>
        <w:spacing w:beforeAutospacing="0" w:afterAutospacing="0" w:line="14" w:lineRule="exact"/>
        <w:jc w:val="center"/>
        <w:sectPr>
          <w:pgSz w:w="11900" w:h="16840"/>
          <w:pgMar w:top="1426" w:right="1693" w:bottom="992" w:left="1800" w:header="851" w:footer="992" w:gutter="0"/>
          <w:cols w:space="720" w:num="1"/>
        </w:sectPr>
      </w:pPr>
      <w:bookmarkStart w:id="8" w:name="_bookmark8"/>
      <w:bookmarkEnd w:id="8"/>
    </w:p>
    <w:p>
      <w:pPr>
        <w:numPr>
          <w:ilvl w:val="0"/>
          <w:numId w:val="7"/>
        </w:numPr>
        <w:autoSpaceDE w:val="0"/>
        <w:autoSpaceDN w:val="0"/>
        <w:bidi w:val="0"/>
        <w:spacing w:before="31" w:beforeAutospacing="0" w:afterAutospacing="0" w:line="255" w:lineRule="exact"/>
        <w:ind w:left="1131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配置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工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：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Git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1131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缺陷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工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：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BugZilla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1131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2"/>
          <w:w w:val="103"/>
          <w:kern w:val="0"/>
          <w:sz w:val="21"/>
        </w:rPr>
        <w:t>UI</w:t>
      </w:r>
      <w:r>
        <w:rPr>
          <w:rFonts w:ascii="等线" w:hAnsi="等线" w:eastAsia="等线" w:cs="等线"/>
          <w:bCs/>
          <w:color w:val="000000"/>
          <w:w w:val="89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设计工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具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：MasterGo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83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2"/>
          <w:w w:val="103"/>
          <w:kern w:val="0"/>
          <w:sz w:val="21"/>
        </w:rPr>
        <w:t>(3)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技术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：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1131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后端：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SpringBoot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8" w:beforeAutospacing="0" w:afterAutospacing="0" w:line="254" w:lineRule="exact"/>
        <w:ind w:left="1131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前端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面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：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Vue2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8" w:beforeAutospacing="0" w:afterAutospacing="0" w:line="254" w:lineRule="exact"/>
        <w:ind w:left="1131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数据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库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：MySQL</w:t>
      </w:r>
    </w:p>
    <w:p>
      <w:pPr>
        <w:autoSpaceDE w:val="0"/>
        <w:autoSpaceDN w:val="0"/>
        <w:bidi w:val="0"/>
        <w:spacing w:before="52" w:beforeAutospacing="0" w:afterAutospacing="0" w:line="257" w:lineRule="exact"/>
        <w:ind w:left="419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5.3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92"/>
          <w:kern w:val="0"/>
          <w:sz w:val="21"/>
        </w:rPr>
        <w:t>基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础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设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施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计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划</w:t>
      </w:r>
    </w:p>
    <w:p>
      <w:pPr>
        <w:autoSpaceDE w:val="0"/>
        <w:autoSpaceDN w:val="0"/>
        <w:bidi w:val="0"/>
        <w:spacing w:before="3" w:beforeAutospacing="0" w:afterAutospacing="0" w:line="312" w:lineRule="exact"/>
        <w:ind w:left="419" w:right="42" w:firstLine="42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6"/>
          <w:w w:val="105"/>
          <w:kern w:val="0"/>
          <w:sz w:val="21"/>
        </w:rPr>
        <w:t>（1)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项目目标和范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围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：</w:t>
      </w:r>
      <w:r>
        <w:rPr>
          <w:rFonts w:ascii="等线" w:hAnsi="等线" w:eastAsia="等线" w:cs="等线"/>
          <w:bCs/>
          <w:color w:val="000000"/>
          <w:spacing w:val="-4"/>
          <w:w w:val="99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定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个</w:t>
      </w:r>
      <w:r>
        <w:rPr>
          <w:rFonts w:ascii="等线" w:hAnsi="等线" w:eastAsia="等线" w:cs="等线"/>
          <w:bCs/>
          <w:color w:val="000000"/>
          <w:spacing w:val="55"/>
          <w:w w:val="101"/>
          <w:kern w:val="0"/>
          <w:sz w:val="21"/>
        </w:rPr>
        <w:t>⽕</w:t>
      </w:r>
      <w:r>
        <w:rPr>
          <w:rFonts w:ascii="等线" w:hAnsi="等线" w:eastAsia="等线" w:cs="等线"/>
          <w:bCs/>
          <w:color w:val="000000"/>
          <w:spacing w:val="-4"/>
          <w:w w:val="105"/>
          <w:kern w:val="0"/>
          <w:sz w:val="21"/>
        </w:rPr>
        <w:t>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自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机模拟软件的目标</w:t>
      </w:r>
      <w:r>
        <w:rPr>
          <w:rFonts w:ascii="等线" w:hAnsi="等线" w:eastAsia="等线" w:cs="等线"/>
          <w:bCs/>
          <w:color w:val="000000"/>
          <w:spacing w:val="-1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范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围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-3"/>
          <w:w w:val="99"/>
          <w:kern w:val="0"/>
          <w:sz w:val="21"/>
        </w:rPr>
        <w:t>包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括主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功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特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性。</w:t>
      </w:r>
    </w:p>
    <w:p>
      <w:pPr>
        <w:autoSpaceDE w:val="0"/>
        <w:autoSpaceDN w:val="0"/>
        <w:bidi w:val="0"/>
        <w:spacing w:beforeAutospacing="0" w:afterAutospacing="0" w:line="312" w:lineRule="exact"/>
        <w:ind w:left="419" w:right="42" w:firstLine="42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6"/>
          <w:w w:val="105"/>
          <w:kern w:val="0"/>
          <w:sz w:val="21"/>
        </w:rPr>
        <w:t>（2)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人员配备</w:t>
      </w:r>
      <w:r>
        <w:rPr>
          <w:rFonts w:ascii="等线" w:hAnsi="等线" w:eastAsia="等线" w:cs="等线"/>
          <w:bCs/>
          <w:color w:val="000000"/>
          <w:spacing w:val="-18"/>
          <w:w w:val="99"/>
          <w:kern w:val="0"/>
          <w:sz w:val="21"/>
        </w:rPr>
        <w:t>：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定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项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团队成员及其</w:t>
      </w:r>
      <w:r>
        <w:rPr>
          <w:rFonts w:ascii="等线" w:hAnsi="等线" w:eastAsia="等线" w:cs="等线"/>
          <w:bCs/>
          <w:color w:val="000000"/>
          <w:spacing w:val="57"/>
          <w:kern w:val="0"/>
          <w:sz w:val="21"/>
        </w:rPr>
        <w:t>⻆</w:t>
      </w:r>
      <w:r>
        <w:rPr>
          <w:rFonts w:ascii="等线" w:hAnsi="等线" w:eastAsia="等线" w:cs="等线"/>
          <w:bCs/>
          <w:color w:val="000000"/>
          <w:spacing w:val="-6"/>
          <w:w w:val="105"/>
          <w:kern w:val="0"/>
          <w:sz w:val="21"/>
        </w:rPr>
        <w:t>⾊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责</w:t>
      </w:r>
      <w:r>
        <w:rPr>
          <w:rFonts w:ascii="等线" w:hAnsi="等线" w:eastAsia="等线" w:cs="等线"/>
          <w:bCs/>
          <w:color w:val="000000"/>
          <w:spacing w:val="-17"/>
          <w:w w:val="99"/>
          <w:kern w:val="0"/>
          <w:sz w:val="21"/>
        </w:rPr>
        <w:t>；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分配任务和工作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量</w:t>
      </w:r>
      <w:r>
        <w:rPr>
          <w:rFonts w:ascii="等线" w:hAnsi="等线" w:eastAsia="等线" w:cs="等线"/>
          <w:bCs/>
          <w:color w:val="000000"/>
          <w:spacing w:val="-18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-7"/>
          <w:w w:val="104"/>
          <w:kern w:val="0"/>
          <w:sz w:val="21"/>
        </w:rPr>
        <w:t>保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适当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的资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源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分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配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numPr>
          <w:ilvl w:val="0"/>
          <w:numId w:val="8"/>
        </w:numPr>
        <w:autoSpaceDE w:val="0"/>
        <w:autoSpaceDN w:val="0"/>
        <w:bidi w:val="0"/>
        <w:spacing w:beforeAutospacing="0" w:afterAutospacing="0" w:line="312" w:lineRule="exact"/>
        <w:ind w:left="419" w:right="47" w:firstLine="420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方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法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：选择敏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捷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定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开发流程和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时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间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定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每个阶段的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交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付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物</w:t>
      </w:r>
      <w:r>
        <w:rPr>
          <w:rFonts w:ascii="等线" w:hAnsi="等线" w:eastAsia="等线" w:cs="等线"/>
          <w:bCs/>
          <w:color w:val="000000"/>
          <w:w w:val="10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和里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碑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。</w:t>
      </w:r>
    </w:p>
    <w:p>
      <w:pPr>
        <w:numPr>
          <w:ilvl w:val="0"/>
          <w:numId w:val="8"/>
        </w:numPr>
        <w:autoSpaceDE w:val="0"/>
        <w:autoSpaceDN w:val="0"/>
        <w:bidi w:val="0"/>
        <w:spacing w:beforeAutospacing="0" w:afterAutospacing="0" w:line="312" w:lineRule="exact"/>
        <w:ind w:left="419" w:right="47" w:firstLine="420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术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基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设施：确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定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需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硬件和软件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环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境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包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括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发工具、版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本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控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制</w:t>
      </w:r>
      <w:r>
        <w:rPr>
          <w:rFonts w:ascii="等线" w:hAnsi="等线" w:eastAsia="等线" w:cs="等线"/>
          <w:bCs/>
          <w:color w:val="000000"/>
          <w:w w:val="10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系统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境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等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。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配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开发环境，确保各项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工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具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系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统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正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常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运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行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。</w:t>
      </w:r>
    </w:p>
    <w:p>
      <w:pPr>
        <w:numPr>
          <w:ilvl w:val="0"/>
          <w:numId w:val="8"/>
        </w:numPr>
        <w:autoSpaceDE w:val="0"/>
        <w:autoSpaceDN w:val="0"/>
        <w:bidi w:val="0"/>
        <w:spacing w:beforeAutospacing="0" w:afterAutospacing="0" w:line="312" w:lineRule="exact"/>
        <w:ind w:left="419" w:right="42" w:firstLine="420" w:firstLineChars="0"/>
        <w:jc w:val="both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求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分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析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和设计：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行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需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求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调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研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和用户分析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明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求和期望。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编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写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需</w:t>
      </w:r>
      <w:r>
        <w:rPr>
          <w:rFonts w:ascii="等线" w:hAnsi="等线" w:eastAsia="等线" w:cs="等线"/>
          <w:bCs/>
          <w:color w:val="000000"/>
          <w:w w:val="10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求文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档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档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描</w:t>
      </w:r>
      <w:r>
        <w:rPr>
          <w:rFonts w:ascii="等线" w:hAnsi="等线" w:eastAsia="等线" w:cs="等线"/>
          <w:bCs/>
          <w:color w:val="000000"/>
          <w:spacing w:val="-3"/>
          <w:kern w:val="0"/>
          <w:sz w:val="21"/>
        </w:rPr>
        <w:t>述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系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统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使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场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景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行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系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设计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包</w:t>
      </w:r>
      <w:r>
        <w:rPr>
          <w:rFonts w:ascii="等线" w:hAnsi="等线" w:eastAsia="等线" w:cs="等线"/>
          <w:bCs/>
          <w:color w:val="000000"/>
          <w:spacing w:val="-7"/>
          <w:w w:val="104"/>
          <w:kern w:val="0"/>
          <w:sz w:val="21"/>
        </w:rPr>
        <w:t>括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面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设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数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据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库</w:t>
      </w:r>
      <w:r>
        <w:rPr>
          <w:rFonts w:ascii="等线" w:hAnsi="等线" w:eastAsia="等线" w:cs="等线"/>
          <w:bCs/>
          <w:color w:val="000000"/>
          <w:w w:val="9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设计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设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numPr>
          <w:ilvl w:val="0"/>
          <w:numId w:val="8"/>
        </w:numPr>
        <w:autoSpaceDE w:val="0"/>
        <w:autoSpaceDN w:val="0"/>
        <w:bidi w:val="0"/>
        <w:spacing w:beforeAutospacing="0" w:afterAutospacing="0" w:line="312" w:lineRule="exact"/>
        <w:ind w:left="419" w:right="42" w:firstLine="420" w:firstLineChars="0"/>
        <w:jc w:val="both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试：根据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需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求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设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进行软件编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码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单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元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；进行集成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w w:val="10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确保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个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块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正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常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协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作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功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完整性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；进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系统测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，验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系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统的稳定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w w:val="96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和性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指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numPr>
          <w:ilvl w:val="0"/>
          <w:numId w:val="8"/>
        </w:numPr>
        <w:autoSpaceDE w:val="0"/>
        <w:autoSpaceDN w:val="0"/>
        <w:bidi w:val="0"/>
        <w:spacing w:beforeAutospacing="0" w:afterAutospacing="0" w:line="312" w:lineRule="exact"/>
        <w:ind w:left="419" w:right="42" w:firstLine="420" w:firstLineChars="0"/>
        <w:jc w:val="both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档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编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写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和培训：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编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写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户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和操作指南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帮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助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了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解系统的功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使</w:t>
      </w:r>
      <w:r>
        <w:rPr>
          <w:rFonts w:ascii="等线" w:hAnsi="等线" w:eastAsia="等线" w:cs="等线"/>
          <w:bCs/>
          <w:color w:val="000000"/>
          <w:w w:val="10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用方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法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。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编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写技术文档和维</w:t>
      </w:r>
      <w:r>
        <w:rPr>
          <w:rFonts w:ascii="等线" w:hAnsi="等线" w:eastAsia="等线" w:cs="等线"/>
          <w:bCs/>
          <w:color w:val="000000"/>
          <w:spacing w:val="-7"/>
          <w:w w:val="104"/>
          <w:kern w:val="0"/>
          <w:sz w:val="21"/>
        </w:rPr>
        <w:t>护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册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方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便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后续开发和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维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护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工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作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。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行培训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培训相关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人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员使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维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护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系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统。</w:t>
      </w:r>
    </w:p>
    <w:p>
      <w:pPr>
        <w:numPr>
          <w:ilvl w:val="0"/>
          <w:numId w:val="8"/>
        </w:numPr>
        <w:autoSpaceDE w:val="0"/>
        <w:autoSpaceDN w:val="0"/>
        <w:bidi w:val="0"/>
        <w:spacing w:beforeAutospacing="0" w:afterAutospacing="0" w:line="312" w:lineRule="exact"/>
        <w:ind w:left="419" w:right="42" w:firstLine="420" w:firstLineChars="0"/>
        <w:jc w:val="both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上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线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署：准备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生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产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境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包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括服务器和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网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络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设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配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置与部署。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将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w w:val="10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部署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到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生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产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境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行系统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优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化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。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上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线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系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统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投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入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使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并</w:t>
      </w:r>
      <w:r>
        <w:rPr>
          <w:rFonts w:ascii="等线" w:hAnsi="等线" w:eastAsia="等线" w:cs="等线"/>
          <w:bCs/>
          <w:color w:val="000000"/>
          <w:spacing w:val="-3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行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必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监</w:t>
      </w:r>
      <w:r>
        <w:rPr>
          <w:rFonts w:ascii="等线" w:hAnsi="等线" w:eastAsia="等线" w:cs="等线"/>
          <w:bCs/>
          <w:color w:val="000000"/>
          <w:w w:val="9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控和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维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护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。</w:t>
      </w:r>
    </w:p>
    <w:p>
      <w:pPr>
        <w:autoSpaceDE w:val="0"/>
        <w:autoSpaceDN w:val="0"/>
        <w:bidi w:val="0"/>
        <w:spacing w:before="52" w:beforeAutospacing="0" w:afterAutospacing="0" w:line="256" w:lineRule="exact"/>
        <w:ind w:left="419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5.4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92"/>
          <w:kern w:val="0"/>
          <w:sz w:val="21"/>
        </w:rPr>
        <w:t>产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品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验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收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计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划</w:t>
      </w:r>
    </w:p>
    <w:p>
      <w:pPr>
        <w:autoSpaceDE w:val="0"/>
        <w:autoSpaceDN w:val="0"/>
        <w:bidi w:val="0"/>
        <w:spacing w:before="61" w:beforeAutospacing="0" w:afterAutospacing="0" w:line="255" w:lineRule="exact"/>
        <w:ind w:left="84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（1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23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验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收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准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：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8" w:beforeAutospacing="0" w:afterAutospacing="0" w:line="254" w:lineRule="exact"/>
        <w:ind w:left="83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确定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功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收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标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准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，包括主要功能的正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稳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定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8" w:beforeAutospacing="0" w:afterAutospacing="0" w:line="254" w:lineRule="exact"/>
        <w:ind w:left="83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确定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标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如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响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应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间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发处理能力等。</w:t>
      </w:r>
    </w:p>
    <w:p>
      <w:pPr>
        <w:autoSpaceDE w:val="0"/>
        <w:autoSpaceDN w:val="0"/>
        <w:bidi w:val="0"/>
        <w:spacing w:before="58" w:beforeAutospacing="0" w:afterAutospacing="0" w:line="254" w:lineRule="exact"/>
        <w:ind w:left="84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（2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23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验证：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8" w:beforeAutospacing="0" w:afterAutospacing="0" w:line="254" w:lineRule="exact"/>
        <w:ind w:left="83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进行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回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归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保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已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复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缺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陷不再出现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。</w:t>
      </w:r>
    </w:p>
    <w:p>
      <w:pPr>
        <w:numPr>
          <w:ilvl w:val="0"/>
          <w:numId w:val="7"/>
        </w:numPr>
        <w:autoSpaceDE w:val="0"/>
        <w:autoSpaceDN w:val="0"/>
        <w:bidi w:val="0"/>
        <w:spacing w:beforeAutospacing="0" w:afterAutospacing="0" w:line="312" w:lineRule="exact"/>
        <w:ind w:left="848" w:right="45" w:hanging="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进行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，邀</w:t>
      </w:r>
      <w:r>
        <w:rPr>
          <w:rFonts w:ascii="等线" w:hAnsi="等线" w:eastAsia="等线" w:cs="等线"/>
          <w:bCs/>
          <w:color w:val="000000"/>
          <w:spacing w:val="-11"/>
          <w:w w:val="99"/>
          <w:kern w:val="0"/>
          <w:sz w:val="21"/>
        </w:rPr>
        <w:t>请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用户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或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代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户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行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系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测试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，确</w:t>
      </w:r>
      <w:r>
        <w:rPr>
          <w:rFonts w:ascii="等线" w:hAnsi="等线" w:eastAsia="等线" w:cs="等线"/>
          <w:bCs/>
          <w:color w:val="000000"/>
          <w:spacing w:val="-10"/>
          <w:w w:val="99"/>
          <w:kern w:val="0"/>
          <w:sz w:val="21"/>
        </w:rPr>
        <w:t>认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满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足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户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需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求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  <w:r>
        <w:rPr>
          <w:rFonts w:ascii="等线" w:hAnsi="等线" w:eastAsia="等线" w:cs="等线"/>
          <w:bCs/>
          <w:color w:val="000000"/>
          <w:w w:val="10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（3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23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缺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陷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复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：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8" w:beforeAutospacing="0" w:afterAutospacing="0" w:line="255" w:lineRule="exact"/>
        <w:ind w:left="83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根据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结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果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复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现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缺陷和问题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。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83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进行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次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验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证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复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后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系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统功能和性能。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84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（4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23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文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档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培训：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83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确认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操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作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指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南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是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否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善且易于理解。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83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开展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培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训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活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保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相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关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人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员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解和熟悉系统的使用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方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法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84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（5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23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验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收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估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：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83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进行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估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根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据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标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准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对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系统进行评价。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83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收集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反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馈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建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议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以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一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步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改进和优化系统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。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693" w:bottom="992" w:left="1800" w:header="851" w:footer="992" w:gutter="0"/>
          <w:cols w:space="720" w:num="1"/>
        </w:sectPr>
      </w:pPr>
    </w:p>
    <w:p>
      <w:pPr>
        <w:spacing w:beforeAutospacing="0" w:afterAutospacing="0" w:line="14" w:lineRule="exact"/>
        <w:jc w:val="center"/>
        <w:sectPr>
          <w:pgSz w:w="11900" w:h="16840"/>
          <w:pgMar w:top="1426" w:right="1696" w:bottom="992" w:left="1799" w:header="851" w:footer="992" w:gutter="0"/>
          <w:cols w:space="720" w:num="1"/>
        </w:sectPr>
      </w:pPr>
      <w:bookmarkStart w:id="9" w:name="_bookmark9"/>
      <w:bookmarkEnd w:id="9"/>
    </w:p>
    <w:p>
      <w:pPr>
        <w:autoSpaceDE w:val="0"/>
        <w:autoSpaceDN w:val="0"/>
        <w:bidi w:val="0"/>
        <w:spacing w:before="31" w:beforeAutospacing="0" w:afterAutospacing="0" w:line="255" w:lineRule="exact"/>
        <w:ind w:left="84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（6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23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产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品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正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式交付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：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确认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系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统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达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到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了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验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收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标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准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准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正式交付。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完成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交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付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档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相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关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料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包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括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软件安装指南、培训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材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料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等。</w:t>
      </w:r>
    </w:p>
    <w:p>
      <w:pPr>
        <w:autoSpaceDE w:val="0"/>
        <w:autoSpaceDN w:val="0"/>
        <w:bidi w:val="0"/>
        <w:spacing w:before="52" w:beforeAutospacing="0" w:afterAutospacing="0" w:line="256" w:lineRule="exact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5"/>
          <w:w w:val="102"/>
          <w:kern w:val="0"/>
          <w:sz w:val="21"/>
        </w:rPr>
        <w:t>6.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"/>
          <w:w w:val="99"/>
          <w:kern w:val="0"/>
          <w:sz w:val="21"/>
        </w:rPr>
        <w:t>支</w:t>
      </w:r>
      <w:r>
        <w:rPr>
          <w:rFonts w:ascii="等线 Light" w:hAnsi="等线 Light" w:eastAsia="等线 Light" w:cs="等线 Light"/>
          <w:b/>
          <w:bCs/>
          <w:color w:val="000000"/>
          <w:spacing w:val="0"/>
          <w:kern w:val="0"/>
          <w:sz w:val="21"/>
        </w:rPr>
        <w:t>持</w:t>
      </w:r>
      <w:r>
        <w:rPr>
          <w:rFonts w:ascii="等线 Light" w:hAnsi="等线 Light" w:eastAsia="等线 Light" w:cs="等线 Light"/>
          <w:b/>
          <w:bCs/>
          <w:color w:val="000000"/>
          <w:spacing w:val="11"/>
          <w:w w:val="94"/>
          <w:kern w:val="0"/>
          <w:sz w:val="21"/>
        </w:rPr>
        <w:t>流</w:t>
      </w:r>
      <w:r>
        <w:rPr>
          <w:rFonts w:ascii="等线 Light" w:hAnsi="等线 Light" w:eastAsia="等线 Light" w:cs="等线 Light"/>
          <w:b/>
          <w:bCs/>
          <w:color w:val="000000"/>
          <w:spacing w:val="-8"/>
          <w:w w:val="99"/>
          <w:kern w:val="0"/>
          <w:sz w:val="21"/>
        </w:rPr>
        <w:t>程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计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划</w:t>
      </w:r>
    </w:p>
    <w:p>
      <w:pPr>
        <w:autoSpaceDE w:val="0"/>
        <w:autoSpaceDN w:val="0"/>
        <w:bidi w:val="0"/>
        <w:spacing w:before="56" w:beforeAutospacing="0" w:afterAutospacing="0" w:line="256" w:lineRule="exact"/>
        <w:ind w:left="420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6.1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92"/>
          <w:kern w:val="0"/>
          <w:sz w:val="21"/>
        </w:rPr>
        <w:t>配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置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管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理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计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划</w:t>
      </w:r>
    </w:p>
    <w:p>
      <w:pPr>
        <w:autoSpaceDE w:val="0"/>
        <w:autoSpaceDN w:val="0"/>
        <w:bidi w:val="0"/>
        <w:spacing w:before="62" w:beforeAutospacing="0" w:afterAutospacing="0" w:line="254" w:lineRule="exact"/>
        <w:ind w:left="84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（1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23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配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置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项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版本控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制</w:t>
      </w:r>
    </w:p>
    <w:p>
      <w:pPr>
        <w:autoSpaceDE w:val="0"/>
        <w:autoSpaceDN w:val="0"/>
        <w:bidi w:val="0"/>
        <w:spacing w:beforeAutospacing="0" w:afterAutospacing="0" w:line="312" w:lineRule="exact"/>
        <w:ind w:left="840" w:right="135"/>
        <w:jc w:val="left"/>
        <w:rPr>
          <w:rFonts w:hint="eastAsia"/>
        </w:rPr>
      </w:pPr>
      <w:r>
        <w:rPr>
          <w:rFonts w:ascii="Wingdings 3" w:hAnsi="Wingdings 3" w:eastAsia="Wingdings 3" w:cs="Wingdings 3"/>
          <w:bCs/>
          <w:color w:val="000000"/>
          <w:spacing w:val="8"/>
          <w:w w:val="101"/>
          <w:kern w:val="0"/>
          <w:sz w:val="21"/>
        </w:rPr>
        <w:t></w:t>
      </w:r>
      <w:r>
        <w:rPr>
          <w:rFonts w:ascii="Wingdings 3" w:hAnsi="Wingdings 3" w:eastAsia="Wingdings 3" w:cs="Wingdings 3"/>
          <w:bCs/>
          <w:color w:val="000000"/>
          <w:spacing w:val="63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将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项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源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代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文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档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他相关配置项放入配置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工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具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中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版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本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控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制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。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 xml:space="preserve"> </w:t>
      </w:r>
      <w:r>
        <w:rPr>
          <w:rFonts w:ascii="Wingdings 3" w:hAnsi="Wingdings 3" w:eastAsia="Wingdings 3" w:cs="Wingdings 3"/>
          <w:bCs/>
          <w:color w:val="000000"/>
          <w:spacing w:val="8"/>
          <w:w w:val="101"/>
          <w:kern w:val="0"/>
          <w:sz w:val="21"/>
        </w:rPr>
        <w:t></w:t>
      </w:r>
      <w:r>
        <w:rPr>
          <w:rFonts w:ascii="Wingdings 3" w:hAnsi="Wingdings 3" w:eastAsia="Wingdings 3" w:cs="Wingdings 3"/>
          <w:bCs/>
          <w:color w:val="000000"/>
          <w:spacing w:val="63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使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版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本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签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分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支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等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能来管理和控制配置项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不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版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本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。</w:t>
      </w:r>
    </w:p>
    <w:p>
      <w:pPr>
        <w:autoSpaceDE w:val="0"/>
        <w:autoSpaceDN w:val="0"/>
        <w:bidi w:val="0"/>
        <w:spacing w:before="58" w:beforeAutospacing="0" w:afterAutospacing="0" w:line="254" w:lineRule="exact"/>
        <w:ind w:left="84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（2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23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变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更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理和控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制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8" w:beforeAutospacing="0" w:afterAutospacing="0" w:line="254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建立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变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更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程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保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每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一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个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配置项的变更都经过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审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批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记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录。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8" w:beforeAutospacing="0" w:afterAutospacing="0" w:line="254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设置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变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更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委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员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会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或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者</w:t>
      </w:r>
      <w:r>
        <w:rPr>
          <w:rFonts w:ascii="等线" w:hAnsi="等线" w:eastAsia="等线" w:cs="等线"/>
          <w:bCs/>
          <w:color w:val="000000"/>
          <w:spacing w:val="50"/>
          <w:w w:val="105"/>
          <w:kern w:val="0"/>
          <w:sz w:val="21"/>
        </w:rPr>
        <w:t>⻆</w:t>
      </w:r>
      <w:r>
        <w:rPr>
          <w:rFonts w:ascii="等线" w:hAnsi="等线" w:eastAsia="等线" w:cs="等线"/>
          <w:bCs/>
          <w:color w:val="000000"/>
          <w:spacing w:val="9"/>
          <w:kern w:val="0"/>
          <w:sz w:val="21"/>
        </w:rPr>
        <w:t>⾊</w:t>
      </w:r>
      <w:r>
        <w:rPr>
          <w:rFonts w:ascii="等线" w:hAnsi="等线" w:eastAsia="等线" w:cs="等线"/>
          <w:bCs/>
          <w:color w:val="000000"/>
          <w:spacing w:val="-8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负责评审和批准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变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更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求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1" w:beforeAutospacing="0" w:afterAutospacing="0" w:line="312" w:lineRule="exact"/>
        <w:ind w:left="1279" w:right="44" w:hanging="43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配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置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管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工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具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中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w w:val="6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变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更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管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功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可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以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来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记</w:t>
      </w:r>
      <w:r>
        <w:rPr>
          <w:rFonts w:ascii="等线" w:hAnsi="等线" w:eastAsia="等线" w:cs="等线"/>
          <w:bCs/>
          <w:color w:val="000000"/>
          <w:w w:val="6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录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跟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踪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变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更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请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求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状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态</w:t>
      </w:r>
      <w:r>
        <w:rPr>
          <w:rFonts w:ascii="等线" w:hAnsi="等线" w:eastAsia="等线" w:cs="等线"/>
          <w:bCs/>
          <w:color w:val="000000"/>
          <w:w w:val="6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审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批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信息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实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施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情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况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84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（3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23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配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置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布策略</w:t>
      </w:r>
    </w:p>
    <w:p>
      <w:pPr>
        <w:numPr>
          <w:ilvl w:val="0"/>
          <w:numId w:val="7"/>
        </w:numPr>
        <w:autoSpaceDE w:val="0"/>
        <w:autoSpaceDN w:val="0"/>
        <w:bidi w:val="0"/>
        <w:spacing w:beforeAutospacing="0" w:afterAutospacing="0" w:line="312" w:lineRule="exact"/>
        <w:ind w:left="1279" w:right="42" w:hanging="43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制定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配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布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策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略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，包</w:t>
      </w:r>
      <w:r>
        <w:rPr>
          <w:rFonts w:ascii="等线" w:hAnsi="等线" w:eastAsia="等线" w:cs="等线"/>
          <w:bCs/>
          <w:color w:val="000000"/>
          <w:spacing w:val="-11"/>
          <w:w w:val="99"/>
          <w:kern w:val="0"/>
          <w:sz w:val="21"/>
        </w:rPr>
        <w:t>括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开发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境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到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环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境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换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、测</w:t>
      </w:r>
      <w:r>
        <w:rPr>
          <w:rFonts w:ascii="等线" w:hAnsi="等线" w:eastAsia="等线" w:cs="等线"/>
          <w:bCs/>
          <w:color w:val="000000"/>
          <w:spacing w:val="-8"/>
          <w:w w:val="99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环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境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到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生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产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境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w w:val="10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切换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等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numPr>
          <w:ilvl w:val="0"/>
          <w:numId w:val="7"/>
        </w:numPr>
        <w:autoSpaceDE w:val="0"/>
        <w:autoSpaceDN w:val="0"/>
        <w:bidi w:val="0"/>
        <w:spacing w:beforeAutospacing="0" w:afterAutospacing="0" w:line="312" w:lineRule="exact"/>
        <w:ind w:left="849" w:right="555" w:hanging="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确定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布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日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期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时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间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且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建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发布计划，统一协调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配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布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工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作。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（4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23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配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置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计和验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证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定期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对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项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配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行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审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，确保配置项的正确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一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致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性。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进行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配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验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证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系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在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不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配置下的正确性和可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84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（5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23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配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置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理文档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编写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配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明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配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置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理的目标、任务和责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任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。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6" w:beforeAutospacing="0" w:afterAutospacing="0" w:line="307" w:lineRule="exact"/>
        <w:ind w:left="420" w:right="347" w:firstLine="42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编写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配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册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包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括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配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置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项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标识规范、变更管理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布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策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略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等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。</w:t>
      </w:r>
      <w:r>
        <w:rPr>
          <w:rFonts w:ascii="等线" w:hAnsi="等线" w:eastAsia="等线" w:cs="等线"/>
          <w:bCs/>
          <w:color w:val="000000"/>
          <w:w w:val="100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6.2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92"/>
          <w:kern w:val="0"/>
          <w:sz w:val="21"/>
        </w:rPr>
        <w:t>评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估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计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划</w:t>
      </w:r>
    </w:p>
    <w:p>
      <w:pPr>
        <w:autoSpaceDE w:val="0"/>
        <w:autoSpaceDN w:val="0"/>
        <w:bidi w:val="0"/>
        <w:spacing w:before="61" w:beforeAutospacing="0" w:afterAutospacing="0" w:line="255" w:lineRule="exact"/>
        <w:ind w:left="84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（1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23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标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范围确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认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明确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标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范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围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。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评估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功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安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全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等方面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。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84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（2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23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流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程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估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分析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程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中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出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现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51"/>
          <w:w w:val="105"/>
          <w:kern w:val="0"/>
          <w:sz w:val="21"/>
        </w:rPr>
        <w:t>⻛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险和</w:t>
      </w:r>
      <w:r>
        <w:rPr>
          <w:rFonts w:ascii="等线" w:hAnsi="等线" w:eastAsia="等线" w:cs="等线"/>
          <w:bCs/>
          <w:color w:val="000000"/>
          <w:spacing w:val="-4"/>
          <w:w w:val="99"/>
          <w:kern w:val="0"/>
          <w:sz w:val="21"/>
        </w:rPr>
        <w:t>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题</w:t>
      </w:r>
      <w:r>
        <w:rPr>
          <w:rFonts w:ascii="等线" w:hAnsi="等线" w:eastAsia="等线" w:cs="等线"/>
          <w:bCs/>
          <w:color w:val="000000"/>
          <w:spacing w:val="0"/>
          <w:w w:val="101"/>
          <w:kern w:val="0"/>
          <w:sz w:val="21"/>
        </w:rPr>
        <w:t>。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评估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段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交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付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物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程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碑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确保按时交付。</w:t>
      </w:r>
    </w:p>
    <w:p>
      <w:pPr>
        <w:autoSpaceDE w:val="0"/>
        <w:autoSpaceDN w:val="0"/>
        <w:bidi w:val="0"/>
        <w:spacing w:before="58" w:beforeAutospacing="0" w:afterAutospacing="0" w:line="254" w:lineRule="exact"/>
        <w:ind w:left="84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（3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23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技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术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估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8" w:beforeAutospacing="0" w:afterAutospacing="0" w:line="254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评估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需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技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术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工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具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环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境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是否满足需求。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8" w:beforeAutospacing="0" w:afterAutospacing="0" w:line="254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确认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数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据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库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设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是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否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符合规范和最佳实践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。</w:t>
      </w:r>
    </w:p>
    <w:p>
      <w:pPr>
        <w:autoSpaceDE w:val="0"/>
        <w:autoSpaceDN w:val="0"/>
        <w:bidi w:val="0"/>
        <w:spacing w:before="58" w:beforeAutospacing="0" w:afterAutospacing="0" w:line="254" w:lineRule="exact"/>
        <w:ind w:left="84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（4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23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团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队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估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8" w:beforeAutospacing="0" w:afterAutospacing="0" w:line="254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分析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团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队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经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验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定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是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否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需要进行培训和知识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转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移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8" w:beforeAutospacing="0" w:afterAutospacing="0" w:line="254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分析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团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队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通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协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作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情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况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保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协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作顺畅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。</w:t>
      </w:r>
    </w:p>
    <w:p>
      <w:pPr>
        <w:autoSpaceDE w:val="0"/>
        <w:autoSpaceDN w:val="0"/>
        <w:bidi w:val="0"/>
        <w:spacing w:before="58" w:beforeAutospacing="0" w:afterAutospacing="0" w:line="255" w:lineRule="exact"/>
        <w:ind w:left="84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（5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23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51"/>
          <w:w w:val="105"/>
          <w:kern w:val="0"/>
          <w:sz w:val="21"/>
        </w:rPr>
        <w:t>⻛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险评</w:t>
      </w:r>
      <w:r>
        <w:rPr>
          <w:rFonts w:ascii="等线" w:hAnsi="等线" w:eastAsia="等线" w:cs="等线"/>
          <w:bCs/>
          <w:color w:val="000000"/>
          <w:spacing w:val="-2"/>
          <w:w w:val="99"/>
          <w:kern w:val="0"/>
          <w:sz w:val="21"/>
        </w:rPr>
        <w:t>估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识别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程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中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遇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到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51"/>
          <w:w w:val="105"/>
          <w:kern w:val="0"/>
          <w:sz w:val="21"/>
        </w:rPr>
        <w:t>⻛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险和</w:t>
      </w:r>
      <w:r>
        <w:rPr>
          <w:rFonts w:ascii="等线" w:hAnsi="等线" w:eastAsia="等线" w:cs="等线"/>
          <w:bCs/>
          <w:color w:val="000000"/>
          <w:spacing w:val="-4"/>
          <w:w w:val="99"/>
          <w:kern w:val="0"/>
          <w:sz w:val="21"/>
        </w:rPr>
        <w:t>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题</w:t>
      </w:r>
      <w:r>
        <w:rPr>
          <w:rFonts w:ascii="等线" w:hAnsi="等线" w:eastAsia="等线" w:cs="等线"/>
          <w:bCs/>
          <w:color w:val="000000"/>
          <w:spacing w:val="0"/>
          <w:w w:val="101"/>
          <w:kern w:val="0"/>
          <w:sz w:val="21"/>
        </w:rPr>
        <w:t>。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评估</w:t>
      </w:r>
      <w:r>
        <w:rPr>
          <w:rFonts w:ascii="等线" w:hAnsi="等线" w:eastAsia="等线" w:cs="等线"/>
          <w:bCs/>
          <w:color w:val="000000"/>
          <w:spacing w:val="55"/>
          <w:w w:val="101"/>
          <w:kern w:val="0"/>
          <w:sz w:val="21"/>
        </w:rPr>
        <w:t>⻛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险的</w:t>
      </w:r>
      <w:r>
        <w:rPr>
          <w:rFonts w:ascii="等线" w:hAnsi="等线" w:eastAsia="等线" w:cs="等线"/>
          <w:bCs/>
          <w:color w:val="000000"/>
          <w:spacing w:val="-6"/>
          <w:w w:val="99"/>
          <w:kern w:val="0"/>
          <w:sz w:val="21"/>
        </w:rPr>
        <w:t>严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重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度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影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响范围，制定</w:t>
      </w:r>
      <w:r>
        <w:rPr>
          <w:rFonts w:ascii="等线" w:hAnsi="等线" w:eastAsia="等线" w:cs="等线"/>
          <w:bCs/>
          <w:color w:val="000000"/>
          <w:spacing w:val="54"/>
          <w:w w:val="102"/>
          <w:kern w:val="0"/>
          <w:sz w:val="21"/>
        </w:rPr>
        <w:t>⻛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险应</w:t>
      </w:r>
      <w:r>
        <w:rPr>
          <w:rFonts w:ascii="等线" w:hAnsi="等线" w:eastAsia="等线" w:cs="等线"/>
          <w:bCs/>
          <w:color w:val="000000"/>
          <w:spacing w:val="-5"/>
          <w:w w:val="99"/>
          <w:kern w:val="0"/>
          <w:sz w:val="21"/>
        </w:rPr>
        <w:t>对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。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84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（6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23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成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本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估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评估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成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本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算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保开发成本可控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。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评估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维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护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升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级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成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本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定合理的维护计划。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84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（7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23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质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量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估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840"/>
        <w:jc w:val="left"/>
        <w:rPr>
          <w:rFonts w:hint="eastAsia"/>
        </w:rPr>
      </w:pPr>
      <w:r>
        <w:rPr>
          <w:rFonts w:ascii="Wingdings 3" w:hAnsi="Wingdings 3" w:eastAsia="Wingdings 3" w:cs="Wingdings 3"/>
          <w:bCs/>
          <w:color w:val="000000"/>
          <w:spacing w:val="8"/>
          <w:w w:val="101"/>
          <w:kern w:val="0"/>
          <w:sz w:val="21"/>
        </w:rPr>
        <w:t></w:t>
      </w:r>
      <w:r>
        <w:rPr>
          <w:rFonts w:ascii="Wingdings 3" w:hAnsi="Wingdings 3" w:eastAsia="Wingdings 3" w:cs="Wingdings 3"/>
          <w:bCs/>
          <w:color w:val="000000"/>
          <w:spacing w:val="63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评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估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量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包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括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能、性能、安全和易用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等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方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面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696" w:bottom="992" w:left="1799" w:header="851" w:footer="992" w:gutter="0"/>
          <w:cols w:space="720" w:num="1"/>
        </w:sectPr>
      </w:pPr>
    </w:p>
    <w:p>
      <w:pPr>
        <w:spacing w:beforeAutospacing="0" w:afterAutospacing="0" w:line="14" w:lineRule="exact"/>
        <w:jc w:val="center"/>
        <w:sectPr>
          <w:pgSz w:w="11900" w:h="16840"/>
          <w:pgMar w:top="1426" w:right="1698" w:bottom="992" w:left="1800" w:header="851" w:footer="992" w:gutter="0"/>
          <w:cols w:space="720" w:num="1"/>
        </w:sectPr>
      </w:pPr>
      <w:bookmarkStart w:id="10" w:name="_bookmark10"/>
      <w:bookmarkEnd w:id="10"/>
    </w:p>
    <w:p>
      <w:pPr>
        <w:autoSpaceDE w:val="0"/>
        <w:autoSpaceDN w:val="0"/>
        <w:bidi w:val="0"/>
        <w:spacing w:before="31" w:beforeAutospacing="0" w:afterAutospacing="0" w:line="255" w:lineRule="exact"/>
        <w:ind w:left="839"/>
        <w:jc w:val="left"/>
        <w:rPr>
          <w:rFonts w:hint="eastAsia"/>
        </w:rPr>
      </w:pPr>
      <w:r>
        <w:rPr>
          <w:rFonts w:ascii="Wingdings 3" w:hAnsi="Wingdings 3" w:eastAsia="Wingdings 3" w:cs="Wingdings 3"/>
          <w:bCs/>
          <w:color w:val="000000"/>
          <w:spacing w:val="8"/>
          <w:w w:val="101"/>
          <w:kern w:val="0"/>
          <w:sz w:val="21"/>
        </w:rPr>
        <w:t></w:t>
      </w:r>
      <w:r>
        <w:rPr>
          <w:rFonts w:ascii="Wingdings 3" w:hAnsi="Wingdings 3" w:eastAsia="Wingdings 3" w:cs="Wingdings 3"/>
          <w:bCs/>
          <w:color w:val="000000"/>
          <w:spacing w:val="63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制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定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保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质量符合标准和用户需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求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84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（8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23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上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线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估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83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评估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上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线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后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稳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定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83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收集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反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馈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建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议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定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是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否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需要升级和改进软件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。</w:t>
      </w:r>
    </w:p>
    <w:p>
      <w:pPr>
        <w:autoSpaceDE w:val="0"/>
        <w:autoSpaceDN w:val="0"/>
        <w:bidi w:val="0"/>
        <w:spacing w:before="52" w:beforeAutospacing="0" w:afterAutospacing="0" w:line="256" w:lineRule="exact"/>
        <w:ind w:left="419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6.3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92"/>
          <w:kern w:val="0"/>
          <w:sz w:val="21"/>
        </w:rPr>
        <w:t>文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档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计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划</w:t>
      </w:r>
    </w:p>
    <w:p>
      <w:pPr>
        <w:numPr>
          <w:ilvl w:val="0"/>
          <w:numId w:val="9"/>
        </w:numPr>
        <w:autoSpaceDE w:val="0"/>
        <w:autoSpaceDN w:val="0"/>
        <w:bidi w:val="0"/>
        <w:spacing w:before="62" w:beforeAutospacing="0" w:afterAutospacing="0" w:line="254" w:lineRule="exact"/>
        <w:ind w:left="848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项目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概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述</w:t>
      </w:r>
    </w:p>
    <w:p>
      <w:pPr>
        <w:numPr>
          <w:ilvl w:val="0"/>
          <w:numId w:val="9"/>
        </w:numPr>
        <w:autoSpaceDE w:val="0"/>
        <w:autoSpaceDN w:val="0"/>
        <w:bidi w:val="0"/>
        <w:spacing w:before="58" w:beforeAutospacing="0" w:afterAutospacing="0" w:line="254" w:lineRule="exact"/>
        <w:ind w:left="848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需求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档</w:t>
      </w:r>
    </w:p>
    <w:p>
      <w:pPr>
        <w:numPr>
          <w:ilvl w:val="0"/>
          <w:numId w:val="9"/>
        </w:numPr>
        <w:autoSpaceDE w:val="0"/>
        <w:autoSpaceDN w:val="0"/>
        <w:bidi w:val="0"/>
        <w:spacing w:before="58" w:beforeAutospacing="0" w:afterAutospacing="0" w:line="254" w:lineRule="exact"/>
        <w:ind w:left="848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架构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设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档</w:t>
      </w:r>
    </w:p>
    <w:p>
      <w:pPr>
        <w:numPr>
          <w:ilvl w:val="0"/>
          <w:numId w:val="3"/>
        </w:numPr>
        <w:autoSpaceDE w:val="0"/>
        <w:autoSpaceDN w:val="0"/>
        <w:bidi w:val="0"/>
        <w:spacing w:before="58" w:beforeAutospacing="0" w:afterAutospacing="0" w:line="254" w:lineRule="exact"/>
        <w:ind w:left="848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数据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库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设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文档</w:t>
      </w:r>
    </w:p>
    <w:p>
      <w:pPr>
        <w:numPr>
          <w:ilvl w:val="0"/>
          <w:numId w:val="3"/>
        </w:numPr>
        <w:autoSpaceDE w:val="0"/>
        <w:autoSpaceDN w:val="0"/>
        <w:bidi w:val="0"/>
        <w:spacing w:before="58" w:beforeAutospacing="0" w:afterAutospacing="0" w:line="254" w:lineRule="exact"/>
        <w:ind w:left="848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接口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档</w:t>
      </w:r>
    </w:p>
    <w:p>
      <w:pPr>
        <w:numPr>
          <w:ilvl w:val="0"/>
          <w:numId w:val="2"/>
        </w:numPr>
        <w:autoSpaceDE w:val="0"/>
        <w:autoSpaceDN w:val="0"/>
        <w:bidi w:val="0"/>
        <w:spacing w:before="58" w:beforeAutospacing="0" w:afterAutospacing="0" w:line="254" w:lineRule="exact"/>
        <w:ind w:left="848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用户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册</w:t>
      </w:r>
    </w:p>
    <w:p>
      <w:pPr>
        <w:numPr>
          <w:ilvl w:val="0"/>
          <w:numId w:val="2"/>
        </w:numPr>
        <w:autoSpaceDE w:val="0"/>
        <w:autoSpaceDN w:val="0"/>
        <w:bidi w:val="0"/>
        <w:spacing w:before="58" w:beforeAutospacing="0" w:afterAutospacing="0" w:line="255" w:lineRule="exact"/>
        <w:ind w:left="848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开发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档</w:t>
      </w:r>
    </w:p>
    <w:p>
      <w:pPr>
        <w:numPr>
          <w:ilvl w:val="0"/>
          <w:numId w:val="2"/>
        </w:numPr>
        <w:autoSpaceDE w:val="0"/>
        <w:autoSpaceDN w:val="0"/>
        <w:bidi w:val="0"/>
        <w:spacing w:before="57" w:beforeAutospacing="0" w:afterAutospacing="0" w:line="255" w:lineRule="exact"/>
        <w:ind w:left="848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测试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档</w:t>
      </w:r>
    </w:p>
    <w:p>
      <w:pPr>
        <w:numPr>
          <w:ilvl w:val="0"/>
          <w:numId w:val="2"/>
        </w:numPr>
        <w:autoSpaceDE w:val="0"/>
        <w:autoSpaceDN w:val="0"/>
        <w:bidi w:val="0"/>
        <w:spacing w:before="57" w:beforeAutospacing="0" w:afterAutospacing="0" w:line="255" w:lineRule="exact"/>
        <w:ind w:left="848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维护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档</w:t>
      </w:r>
    </w:p>
    <w:p>
      <w:pPr>
        <w:autoSpaceDE w:val="0"/>
        <w:autoSpaceDN w:val="0"/>
        <w:bidi w:val="0"/>
        <w:spacing w:before="51" w:beforeAutospacing="0" w:afterAutospacing="0" w:line="257" w:lineRule="exact"/>
        <w:ind w:left="419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6.4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92"/>
          <w:kern w:val="0"/>
          <w:sz w:val="21"/>
        </w:rPr>
        <w:t>质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量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保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证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计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划</w:t>
      </w:r>
    </w:p>
    <w:p>
      <w:pPr>
        <w:numPr>
          <w:ilvl w:val="0"/>
          <w:numId w:val="10"/>
        </w:numPr>
        <w:autoSpaceDE w:val="0"/>
        <w:autoSpaceDN w:val="0"/>
        <w:bidi w:val="0"/>
        <w:spacing w:before="61" w:beforeAutospacing="0" w:afterAutospacing="0" w:line="255" w:lineRule="exact"/>
        <w:ind w:left="839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求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：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与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相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关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利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益相关方(整个团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模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拟</w:t>
      </w:r>
      <w:r>
        <w:rPr>
          <w:rFonts w:ascii="等线" w:hAnsi="等线" w:eastAsia="等线" w:cs="等线"/>
          <w:bCs/>
          <w:color w:val="000000"/>
          <w:spacing w:val="-3"/>
          <w:w w:val="99"/>
          <w:kern w:val="0"/>
          <w:sz w:val="21"/>
        </w:rPr>
        <w:t>)</w:t>
      </w:r>
      <w:r>
        <w:rPr>
          <w:rFonts w:ascii="等线" w:hAnsi="等线" w:eastAsia="等线" w:cs="等线"/>
          <w:bCs/>
          <w:color w:val="000000"/>
          <w:spacing w:val="-7"/>
          <w:w w:val="104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认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需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求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numPr>
          <w:ilvl w:val="0"/>
          <w:numId w:val="10"/>
        </w:numPr>
        <w:autoSpaceDE w:val="0"/>
        <w:autoSpaceDN w:val="0"/>
        <w:bidi w:val="0"/>
        <w:spacing w:before="57" w:beforeAutospacing="0" w:afterAutospacing="0" w:line="255" w:lineRule="exact"/>
        <w:ind w:left="839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设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审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：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行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设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评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审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确保设计满足功能需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求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系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numPr>
          <w:ilvl w:val="0"/>
          <w:numId w:val="10"/>
        </w:numPr>
        <w:autoSpaceDE w:val="0"/>
        <w:autoSpaceDN w:val="0"/>
        <w:bidi w:val="0"/>
        <w:spacing w:beforeAutospacing="0" w:afterAutospacing="0" w:line="312" w:lineRule="exact"/>
        <w:ind w:left="839" w:right="42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编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范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：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制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定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编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规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范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确保代码的可读性、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维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护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致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。</w:t>
      </w:r>
      <w:r>
        <w:rPr>
          <w:rFonts w:ascii="等线" w:hAnsi="等线" w:eastAsia="等线" w:cs="等线"/>
          <w:bCs/>
          <w:color w:val="000000"/>
          <w:spacing w:val="5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（4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策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略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：制定全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面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的测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策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略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，包括单元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集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成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试、系统测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性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41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能测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autoSpaceDE w:val="0"/>
        <w:autoSpaceDN w:val="0"/>
        <w:bidi w:val="0"/>
        <w:spacing w:before="6" w:beforeAutospacing="0" w:afterAutospacing="0" w:line="307" w:lineRule="exact"/>
        <w:ind w:left="419" w:right="42" w:firstLine="42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（5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缺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陷管理：建立缺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陷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管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追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踪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解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决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缺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陷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保软件质量达到要求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。</w:t>
      </w:r>
      <w:r>
        <w:rPr>
          <w:rFonts w:ascii="等线" w:hAnsi="等线" w:eastAsia="等线" w:cs="等线"/>
          <w:bCs/>
          <w:color w:val="000000"/>
          <w:w w:val="100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6.5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92"/>
          <w:kern w:val="0"/>
          <w:sz w:val="21"/>
        </w:rPr>
        <w:t>问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题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解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决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计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划</w:t>
      </w:r>
    </w:p>
    <w:p>
      <w:pPr>
        <w:numPr>
          <w:ilvl w:val="0"/>
          <w:numId w:val="11"/>
        </w:numPr>
        <w:autoSpaceDE w:val="0"/>
        <w:autoSpaceDN w:val="0"/>
        <w:bidi w:val="0"/>
        <w:spacing w:before="61" w:beforeAutospacing="0" w:afterAutospacing="0" w:line="255" w:lineRule="exact"/>
        <w:ind w:left="839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题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记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录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归档</w:t>
      </w:r>
    </w:p>
    <w:p>
      <w:pPr>
        <w:numPr>
          <w:ilvl w:val="0"/>
          <w:numId w:val="11"/>
        </w:numPr>
        <w:autoSpaceDE w:val="0"/>
        <w:autoSpaceDN w:val="0"/>
        <w:bidi w:val="0"/>
        <w:spacing w:before="57" w:beforeAutospacing="0" w:afterAutospacing="0" w:line="255" w:lineRule="exact"/>
        <w:ind w:left="839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题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筛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选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优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先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级</w:t>
      </w:r>
    </w:p>
    <w:p>
      <w:pPr>
        <w:numPr>
          <w:ilvl w:val="0"/>
          <w:numId w:val="11"/>
        </w:numPr>
        <w:autoSpaceDE w:val="0"/>
        <w:autoSpaceDN w:val="0"/>
        <w:bidi w:val="0"/>
        <w:spacing w:before="57" w:beforeAutospacing="0" w:afterAutospacing="0" w:line="255" w:lineRule="exact"/>
        <w:ind w:left="839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题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分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析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解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决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方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案</w:t>
      </w:r>
    </w:p>
    <w:p>
      <w:pPr>
        <w:numPr>
          <w:ilvl w:val="0"/>
          <w:numId w:val="10"/>
        </w:numPr>
        <w:autoSpaceDE w:val="0"/>
        <w:autoSpaceDN w:val="0"/>
        <w:bidi w:val="0"/>
        <w:spacing w:before="57" w:beforeAutospacing="0" w:afterAutospacing="0" w:line="255" w:lineRule="exact"/>
        <w:ind w:left="839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题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反馈</w:t>
      </w:r>
    </w:p>
    <w:p>
      <w:pPr>
        <w:numPr>
          <w:ilvl w:val="0"/>
          <w:numId w:val="10"/>
        </w:numPr>
        <w:autoSpaceDE w:val="0"/>
        <w:autoSpaceDN w:val="0"/>
        <w:bidi w:val="0"/>
        <w:spacing w:before="57" w:beforeAutospacing="0" w:afterAutospacing="0" w:line="255" w:lineRule="exact"/>
        <w:ind w:left="839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题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总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分析</w:t>
      </w:r>
    </w:p>
    <w:p>
      <w:pPr>
        <w:autoSpaceDE w:val="0"/>
        <w:autoSpaceDN w:val="0"/>
        <w:bidi w:val="0"/>
        <w:spacing w:before="52" w:beforeAutospacing="0" w:afterAutospacing="0" w:line="256" w:lineRule="exact"/>
        <w:ind w:left="419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6.6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92"/>
          <w:kern w:val="0"/>
          <w:sz w:val="21"/>
        </w:rPr>
        <w:t>流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程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改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进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计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划</w:t>
      </w:r>
    </w:p>
    <w:p>
      <w:pPr>
        <w:numPr>
          <w:ilvl w:val="0"/>
          <w:numId w:val="12"/>
        </w:numPr>
        <w:autoSpaceDE w:val="0"/>
        <w:autoSpaceDN w:val="0"/>
        <w:bidi w:val="0"/>
        <w:spacing w:before="61" w:beforeAutospacing="0" w:afterAutospacing="0" w:line="255" w:lineRule="exact"/>
        <w:ind w:left="839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定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标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范围</w:t>
      </w:r>
    </w:p>
    <w:p>
      <w:pPr>
        <w:numPr>
          <w:ilvl w:val="0"/>
          <w:numId w:val="12"/>
        </w:numPr>
        <w:autoSpaceDE w:val="0"/>
        <w:autoSpaceDN w:val="0"/>
        <w:bidi w:val="0"/>
        <w:spacing w:before="57" w:beforeAutospacing="0" w:afterAutospacing="0" w:line="255" w:lineRule="exact"/>
        <w:ind w:left="839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估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现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有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程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问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题</w:t>
      </w:r>
    </w:p>
    <w:p>
      <w:pPr>
        <w:numPr>
          <w:ilvl w:val="0"/>
          <w:numId w:val="12"/>
        </w:numPr>
        <w:autoSpaceDE w:val="0"/>
        <w:autoSpaceDN w:val="0"/>
        <w:bidi w:val="0"/>
        <w:spacing w:before="58" w:beforeAutospacing="0" w:afterAutospacing="0" w:line="254" w:lineRule="exact"/>
        <w:ind w:left="839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定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改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方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案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实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施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划</w:t>
      </w:r>
    </w:p>
    <w:p>
      <w:pPr>
        <w:numPr>
          <w:ilvl w:val="0"/>
          <w:numId w:val="11"/>
        </w:numPr>
        <w:autoSpaceDE w:val="0"/>
        <w:autoSpaceDN w:val="0"/>
        <w:bidi w:val="0"/>
        <w:spacing w:before="58" w:beforeAutospacing="0" w:afterAutospacing="0" w:line="254" w:lineRule="exact"/>
        <w:ind w:left="839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实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施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改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监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控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效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果</w:t>
      </w:r>
    </w:p>
    <w:p>
      <w:pPr>
        <w:numPr>
          <w:ilvl w:val="0"/>
          <w:numId w:val="11"/>
        </w:numPr>
        <w:autoSpaceDE w:val="0"/>
        <w:autoSpaceDN w:val="0"/>
        <w:bidi w:val="0"/>
        <w:spacing w:before="58" w:beforeAutospacing="0" w:afterAutospacing="0" w:line="254" w:lineRule="exact"/>
        <w:ind w:left="839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续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改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进</w:t>
      </w:r>
    </w:p>
    <w:sectPr>
      <w:type w:val="continuous"/>
      <w:pgSz w:w="11900" w:h="16840"/>
      <w:pgMar w:top="1426" w:right="1800" w:bottom="992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decimal"/>
      <w:suff w:val="space"/>
      <w:lvlText w:val="（%1）"/>
      <w:lvlJc w:val="left"/>
      <w:rPr>
        <w:rFonts w:hint="default" w:ascii="等线" w:hAnsi="等线" w:eastAsia="等线" w:cs="等线"/>
        <w:spacing w:val="46"/>
        <w:w w:val="104"/>
        <w:sz w:val="21"/>
      </w:rPr>
    </w:lvl>
    <w:lvl w:ilvl="1" w:tentative="0">
      <w:start w:val="1"/>
      <w:numFmt w:val="bullet"/>
      <w:lvlText w:val="•"/>
      <w:lvlJc w:val="left"/>
      <w:pPr>
        <w:ind w:left="840" w:hanging="420"/>
      </w:pPr>
    </w:lvl>
    <w:lvl w:ilvl="2" w:tentative="0">
      <w:start w:val="1"/>
      <w:numFmt w:val="bullet"/>
      <w:lvlText w:val="•"/>
      <w:lvlJc w:val="left"/>
      <w:pPr>
        <w:ind w:left="1260" w:hanging="420"/>
      </w:pPr>
    </w:lvl>
    <w:lvl w:ilvl="3" w:tentative="0">
      <w:start w:val="1"/>
      <w:numFmt w:val="bullet"/>
      <w:lvlText w:val="•"/>
      <w:lvlJc w:val="left"/>
      <w:pPr>
        <w:ind w:left="1680" w:hanging="420"/>
      </w:pPr>
    </w:lvl>
    <w:lvl w:ilvl="4" w:tentative="0">
      <w:start w:val="1"/>
      <w:numFmt w:val="bullet"/>
      <w:lvlText w:val="•"/>
      <w:lvlJc w:val="left"/>
      <w:pPr>
        <w:ind w:left="2100" w:hanging="420"/>
      </w:pPr>
    </w:lvl>
    <w:lvl w:ilvl="5" w:tentative="0">
      <w:start w:val="1"/>
      <w:numFmt w:val="bullet"/>
      <w:lvlText w:val="•"/>
      <w:lvlJc w:val="left"/>
      <w:pPr>
        <w:ind w:left="2520" w:hanging="420"/>
      </w:pPr>
    </w:lvl>
    <w:lvl w:ilvl="6" w:tentative="0">
      <w:start w:val="1"/>
      <w:numFmt w:val="bullet"/>
      <w:lvlText w:val="•"/>
      <w:lvlJc w:val="left"/>
      <w:pPr>
        <w:ind w:left="2940" w:hanging="420"/>
      </w:pPr>
    </w:lvl>
    <w:lvl w:ilvl="7" w:tentative="0">
      <w:start w:val="1"/>
      <w:numFmt w:val="bullet"/>
      <w:lvlText w:val="•"/>
      <w:lvlJc w:val="left"/>
      <w:pPr>
        <w:ind w:left="3360" w:hanging="420"/>
      </w:pPr>
    </w:lvl>
    <w:lvl w:ilvl="8" w:tentative="0">
      <w:start w:val="1"/>
      <w:numFmt w:val="bullet"/>
      <w:lvlText w:val="•"/>
      <w:lvlJc w:val="left"/>
      <w:pPr>
        <w:ind w:left="3780" w:hanging="420"/>
      </w:pPr>
    </w:lvl>
  </w:abstractNum>
  <w:abstractNum w:abstractNumId="1">
    <w:nsid w:val="B5E306ED"/>
    <w:multiLevelType w:val="multilevel"/>
    <w:tmpl w:val="B5E306ED"/>
    <w:lvl w:ilvl="0" w:tentative="0">
      <w:start w:val="1"/>
      <w:numFmt w:val="decimal"/>
      <w:suff w:val="space"/>
      <w:lvlText w:val="%1)"/>
      <w:lvlJc w:val="left"/>
      <w:rPr>
        <w:rFonts w:hint="default" w:ascii="等线" w:hAnsi="等线" w:eastAsia="等线" w:cs="等线"/>
        <w:spacing w:val="56"/>
        <w:w w:val="103"/>
        <w:sz w:val="21"/>
      </w:rPr>
    </w:lvl>
    <w:lvl w:ilvl="1" w:tentative="0">
      <w:start w:val="1"/>
      <w:numFmt w:val="bullet"/>
      <w:lvlText w:val="•"/>
      <w:lvlJc w:val="left"/>
      <w:pPr>
        <w:ind w:left="840" w:hanging="420"/>
      </w:pPr>
    </w:lvl>
    <w:lvl w:ilvl="2" w:tentative="0">
      <w:start w:val="1"/>
      <w:numFmt w:val="bullet"/>
      <w:lvlText w:val="•"/>
      <w:lvlJc w:val="left"/>
      <w:pPr>
        <w:ind w:left="1260" w:hanging="420"/>
      </w:pPr>
    </w:lvl>
    <w:lvl w:ilvl="3" w:tentative="0">
      <w:start w:val="1"/>
      <w:numFmt w:val="bullet"/>
      <w:lvlText w:val="•"/>
      <w:lvlJc w:val="left"/>
      <w:pPr>
        <w:ind w:left="1680" w:hanging="420"/>
      </w:pPr>
    </w:lvl>
    <w:lvl w:ilvl="4" w:tentative="0">
      <w:start w:val="1"/>
      <w:numFmt w:val="bullet"/>
      <w:lvlText w:val="•"/>
      <w:lvlJc w:val="left"/>
      <w:pPr>
        <w:ind w:left="2100" w:hanging="420"/>
      </w:pPr>
    </w:lvl>
    <w:lvl w:ilvl="5" w:tentative="0">
      <w:start w:val="1"/>
      <w:numFmt w:val="bullet"/>
      <w:lvlText w:val="•"/>
      <w:lvlJc w:val="left"/>
      <w:pPr>
        <w:ind w:left="2520" w:hanging="420"/>
      </w:pPr>
    </w:lvl>
    <w:lvl w:ilvl="6" w:tentative="0">
      <w:start w:val="1"/>
      <w:numFmt w:val="bullet"/>
      <w:lvlText w:val="•"/>
      <w:lvlJc w:val="left"/>
      <w:pPr>
        <w:ind w:left="2940" w:hanging="420"/>
      </w:pPr>
    </w:lvl>
    <w:lvl w:ilvl="7" w:tentative="0">
      <w:start w:val="1"/>
      <w:numFmt w:val="bullet"/>
      <w:lvlText w:val="•"/>
      <w:lvlJc w:val="left"/>
      <w:pPr>
        <w:ind w:left="3360" w:hanging="420"/>
      </w:pPr>
    </w:lvl>
    <w:lvl w:ilvl="8" w:tentative="0">
      <w:start w:val="1"/>
      <w:numFmt w:val="bullet"/>
      <w:lvlText w:val="•"/>
      <w:lvlJc w:val="left"/>
      <w:pPr>
        <w:ind w:left="3780" w:hanging="420"/>
      </w:p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suff w:val="space"/>
      <w:lvlText w:val="（%1）"/>
      <w:lvlJc w:val="left"/>
      <w:rPr>
        <w:rFonts w:hint="default" w:ascii="等线" w:hAnsi="等线" w:eastAsia="等线" w:cs="等线"/>
        <w:spacing w:val="17"/>
        <w:w w:val="105"/>
        <w:sz w:val="21"/>
      </w:rPr>
    </w:lvl>
    <w:lvl w:ilvl="1" w:tentative="0">
      <w:start w:val="1"/>
      <w:numFmt w:val="bullet"/>
      <w:lvlText w:val="•"/>
      <w:lvlJc w:val="left"/>
      <w:pPr>
        <w:ind w:left="840" w:hanging="420"/>
      </w:pPr>
    </w:lvl>
    <w:lvl w:ilvl="2" w:tentative="0">
      <w:start w:val="1"/>
      <w:numFmt w:val="bullet"/>
      <w:lvlText w:val="•"/>
      <w:lvlJc w:val="left"/>
      <w:pPr>
        <w:ind w:left="1260" w:hanging="420"/>
      </w:pPr>
    </w:lvl>
    <w:lvl w:ilvl="3" w:tentative="0">
      <w:start w:val="1"/>
      <w:numFmt w:val="bullet"/>
      <w:lvlText w:val="•"/>
      <w:lvlJc w:val="left"/>
      <w:pPr>
        <w:ind w:left="1680" w:hanging="420"/>
      </w:pPr>
    </w:lvl>
    <w:lvl w:ilvl="4" w:tentative="0">
      <w:start w:val="1"/>
      <w:numFmt w:val="bullet"/>
      <w:lvlText w:val="•"/>
      <w:lvlJc w:val="left"/>
      <w:pPr>
        <w:ind w:left="2100" w:hanging="420"/>
      </w:pPr>
    </w:lvl>
    <w:lvl w:ilvl="5" w:tentative="0">
      <w:start w:val="1"/>
      <w:numFmt w:val="bullet"/>
      <w:lvlText w:val="•"/>
      <w:lvlJc w:val="left"/>
      <w:pPr>
        <w:ind w:left="2520" w:hanging="420"/>
      </w:pPr>
    </w:lvl>
    <w:lvl w:ilvl="6" w:tentative="0">
      <w:start w:val="1"/>
      <w:numFmt w:val="bullet"/>
      <w:lvlText w:val="•"/>
      <w:lvlJc w:val="left"/>
      <w:pPr>
        <w:ind w:left="2940" w:hanging="420"/>
      </w:pPr>
    </w:lvl>
    <w:lvl w:ilvl="7" w:tentative="0">
      <w:start w:val="1"/>
      <w:numFmt w:val="bullet"/>
      <w:lvlText w:val="•"/>
      <w:lvlJc w:val="left"/>
      <w:pPr>
        <w:ind w:left="3360" w:hanging="420"/>
      </w:pPr>
    </w:lvl>
    <w:lvl w:ilvl="8" w:tentative="0">
      <w:start w:val="1"/>
      <w:numFmt w:val="bullet"/>
      <w:lvlText w:val="•"/>
      <w:lvlJc w:val="left"/>
      <w:pPr>
        <w:ind w:left="3780" w:hanging="420"/>
      </w:pPr>
    </w:lvl>
  </w:abstractNum>
  <w:abstractNum w:abstractNumId="3">
    <w:nsid w:val="C8879AEF"/>
    <w:multiLevelType w:val="multilevel"/>
    <w:tmpl w:val="C8879AEF"/>
    <w:lvl w:ilvl="0" w:tentative="0">
      <w:start w:val="1"/>
      <w:numFmt w:val="decimal"/>
      <w:suff w:val="nothing"/>
      <w:lvlText w:val="（%1）"/>
      <w:lvlJc w:val="left"/>
      <w:rPr>
        <w:rFonts w:hint="default" w:ascii="等线" w:hAnsi="等线" w:eastAsia="等线" w:cs="等线"/>
        <w:spacing w:val="-3"/>
        <w:w w:val="102"/>
        <w:sz w:val="21"/>
      </w:rPr>
    </w:lvl>
    <w:lvl w:ilvl="1" w:tentative="0">
      <w:start w:val="1"/>
      <w:numFmt w:val="bullet"/>
      <w:lvlText w:val="•"/>
      <w:lvlJc w:val="left"/>
      <w:pPr>
        <w:ind w:left="840" w:hanging="420"/>
      </w:pPr>
    </w:lvl>
    <w:lvl w:ilvl="2" w:tentative="0">
      <w:start w:val="1"/>
      <w:numFmt w:val="bullet"/>
      <w:lvlText w:val="•"/>
      <w:lvlJc w:val="left"/>
      <w:pPr>
        <w:ind w:left="1260" w:hanging="420"/>
      </w:pPr>
    </w:lvl>
    <w:lvl w:ilvl="3" w:tentative="0">
      <w:start w:val="1"/>
      <w:numFmt w:val="bullet"/>
      <w:lvlText w:val="•"/>
      <w:lvlJc w:val="left"/>
      <w:pPr>
        <w:ind w:left="1680" w:hanging="420"/>
      </w:pPr>
    </w:lvl>
    <w:lvl w:ilvl="4" w:tentative="0">
      <w:start w:val="1"/>
      <w:numFmt w:val="bullet"/>
      <w:lvlText w:val="•"/>
      <w:lvlJc w:val="left"/>
      <w:pPr>
        <w:ind w:left="2100" w:hanging="420"/>
      </w:pPr>
    </w:lvl>
    <w:lvl w:ilvl="5" w:tentative="0">
      <w:start w:val="1"/>
      <w:numFmt w:val="bullet"/>
      <w:lvlText w:val="•"/>
      <w:lvlJc w:val="left"/>
      <w:pPr>
        <w:ind w:left="2520" w:hanging="420"/>
      </w:pPr>
    </w:lvl>
    <w:lvl w:ilvl="6" w:tentative="0">
      <w:start w:val="1"/>
      <w:numFmt w:val="bullet"/>
      <w:lvlText w:val="•"/>
      <w:lvlJc w:val="left"/>
      <w:pPr>
        <w:ind w:left="2940" w:hanging="420"/>
      </w:pPr>
    </w:lvl>
    <w:lvl w:ilvl="7" w:tentative="0">
      <w:start w:val="1"/>
      <w:numFmt w:val="bullet"/>
      <w:lvlText w:val="•"/>
      <w:lvlJc w:val="left"/>
      <w:pPr>
        <w:ind w:left="3360" w:hanging="420"/>
      </w:pPr>
    </w:lvl>
    <w:lvl w:ilvl="8" w:tentative="0">
      <w:start w:val="1"/>
      <w:numFmt w:val="bullet"/>
      <w:lvlText w:val="•"/>
      <w:lvlJc w:val="left"/>
      <w:pPr>
        <w:ind w:left="3780" w:hanging="420"/>
      </w:pPr>
    </w:lvl>
  </w:abstractNum>
  <w:abstractNum w:abstractNumId="4">
    <w:nsid w:val="CF092B84"/>
    <w:multiLevelType w:val="multilevel"/>
    <w:tmpl w:val="CF092B84"/>
    <w:lvl w:ilvl="0" w:tentative="0">
      <w:start w:val="1"/>
      <w:numFmt w:val="decimal"/>
      <w:suff w:val="nothing"/>
      <w:lvlText w:val="（%1）"/>
      <w:lvlJc w:val="left"/>
      <w:rPr>
        <w:rFonts w:hint="default" w:ascii="等线" w:hAnsi="等线" w:eastAsia="等线" w:cs="等线"/>
        <w:spacing w:val="-3"/>
        <w:w w:val="102"/>
        <w:sz w:val="21"/>
      </w:rPr>
    </w:lvl>
    <w:lvl w:ilvl="1" w:tentative="0">
      <w:start w:val="1"/>
      <w:numFmt w:val="bullet"/>
      <w:lvlText w:val="•"/>
      <w:lvlJc w:val="left"/>
      <w:pPr>
        <w:ind w:left="840" w:hanging="420"/>
      </w:pPr>
    </w:lvl>
    <w:lvl w:ilvl="2" w:tentative="0">
      <w:start w:val="1"/>
      <w:numFmt w:val="bullet"/>
      <w:lvlText w:val="•"/>
      <w:lvlJc w:val="left"/>
      <w:pPr>
        <w:ind w:left="1260" w:hanging="420"/>
      </w:pPr>
    </w:lvl>
    <w:lvl w:ilvl="3" w:tentative="0">
      <w:start w:val="1"/>
      <w:numFmt w:val="bullet"/>
      <w:lvlText w:val="•"/>
      <w:lvlJc w:val="left"/>
      <w:pPr>
        <w:ind w:left="1680" w:hanging="420"/>
      </w:pPr>
    </w:lvl>
    <w:lvl w:ilvl="4" w:tentative="0">
      <w:start w:val="1"/>
      <w:numFmt w:val="bullet"/>
      <w:lvlText w:val="•"/>
      <w:lvlJc w:val="left"/>
      <w:pPr>
        <w:ind w:left="2100" w:hanging="420"/>
      </w:pPr>
    </w:lvl>
    <w:lvl w:ilvl="5" w:tentative="0">
      <w:start w:val="1"/>
      <w:numFmt w:val="bullet"/>
      <w:lvlText w:val="•"/>
      <w:lvlJc w:val="left"/>
      <w:pPr>
        <w:ind w:left="2520" w:hanging="420"/>
      </w:pPr>
    </w:lvl>
    <w:lvl w:ilvl="6" w:tentative="0">
      <w:start w:val="1"/>
      <w:numFmt w:val="bullet"/>
      <w:lvlText w:val="•"/>
      <w:lvlJc w:val="left"/>
      <w:pPr>
        <w:ind w:left="2940" w:hanging="420"/>
      </w:pPr>
    </w:lvl>
    <w:lvl w:ilvl="7" w:tentative="0">
      <w:start w:val="1"/>
      <w:numFmt w:val="bullet"/>
      <w:lvlText w:val="•"/>
      <w:lvlJc w:val="left"/>
      <w:pPr>
        <w:ind w:left="3360" w:hanging="420"/>
      </w:pPr>
    </w:lvl>
    <w:lvl w:ilvl="8" w:tentative="0">
      <w:start w:val="1"/>
      <w:numFmt w:val="bullet"/>
      <w:lvlText w:val="•"/>
      <w:lvlJc w:val="left"/>
      <w:pPr>
        <w:ind w:left="3780" w:hanging="420"/>
      </w:pPr>
    </w:lvl>
  </w:abstractNum>
  <w:abstractNum w:abstractNumId="5">
    <w:nsid w:val="0248C179"/>
    <w:multiLevelType w:val="multilevel"/>
    <w:tmpl w:val="0248C179"/>
    <w:lvl w:ilvl="0" w:tentative="0">
      <w:start w:val="3"/>
      <w:numFmt w:val="decimal"/>
      <w:suff w:val="nothing"/>
      <w:lvlText w:val="（%1）"/>
      <w:lvlJc w:val="left"/>
      <w:rPr>
        <w:rFonts w:hint="default" w:ascii="等线" w:hAnsi="等线" w:eastAsia="等线" w:cs="等线"/>
        <w:spacing w:val="-3"/>
        <w:w w:val="102"/>
        <w:sz w:val="21"/>
      </w:rPr>
    </w:lvl>
    <w:lvl w:ilvl="1" w:tentative="0">
      <w:start w:val="1"/>
      <w:numFmt w:val="bullet"/>
      <w:lvlText w:val="•"/>
      <w:lvlJc w:val="left"/>
      <w:pPr>
        <w:ind w:left="840" w:hanging="420"/>
      </w:pPr>
    </w:lvl>
    <w:lvl w:ilvl="2" w:tentative="0">
      <w:start w:val="1"/>
      <w:numFmt w:val="bullet"/>
      <w:lvlText w:val="•"/>
      <w:lvlJc w:val="left"/>
      <w:pPr>
        <w:ind w:left="1260" w:hanging="420"/>
      </w:pPr>
    </w:lvl>
    <w:lvl w:ilvl="3" w:tentative="0">
      <w:start w:val="1"/>
      <w:numFmt w:val="bullet"/>
      <w:lvlText w:val="•"/>
      <w:lvlJc w:val="left"/>
      <w:pPr>
        <w:ind w:left="1680" w:hanging="420"/>
      </w:pPr>
    </w:lvl>
    <w:lvl w:ilvl="4" w:tentative="0">
      <w:start w:val="1"/>
      <w:numFmt w:val="bullet"/>
      <w:lvlText w:val="•"/>
      <w:lvlJc w:val="left"/>
      <w:pPr>
        <w:ind w:left="2100" w:hanging="420"/>
      </w:pPr>
    </w:lvl>
    <w:lvl w:ilvl="5" w:tentative="0">
      <w:start w:val="1"/>
      <w:numFmt w:val="bullet"/>
      <w:lvlText w:val="•"/>
      <w:lvlJc w:val="left"/>
      <w:pPr>
        <w:ind w:left="2520" w:hanging="420"/>
      </w:pPr>
    </w:lvl>
    <w:lvl w:ilvl="6" w:tentative="0">
      <w:start w:val="1"/>
      <w:numFmt w:val="bullet"/>
      <w:lvlText w:val="•"/>
      <w:lvlJc w:val="left"/>
      <w:pPr>
        <w:ind w:left="2940" w:hanging="420"/>
      </w:pPr>
    </w:lvl>
    <w:lvl w:ilvl="7" w:tentative="0">
      <w:start w:val="1"/>
      <w:numFmt w:val="bullet"/>
      <w:lvlText w:val="•"/>
      <w:lvlJc w:val="left"/>
      <w:pPr>
        <w:ind w:left="3360" w:hanging="420"/>
      </w:pPr>
    </w:lvl>
    <w:lvl w:ilvl="8" w:tentative="0">
      <w:start w:val="1"/>
      <w:numFmt w:val="bullet"/>
      <w:lvlText w:val="•"/>
      <w:lvlJc w:val="left"/>
      <w:pPr>
        <w:ind w:left="3780" w:hanging="420"/>
      </w:pPr>
    </w:lvl>
  </w:abstractNum>
  <w:abstractNum w:abstractNumId="6">
    <w:nsid w:val="03D62ECE"/>
    <w:multiLevelType w:val="multilevel"/>
    <w:tmpl w:val="03D62ECE"/>
    <w:lvl w:ilvl="0" w:tentative="0">
      <w:start w:val="1"/>
      <w:numFmt w:val="bullet"/>
      <w:suff w:val="nothing"/>
      <w:lvlText w:val="l"/>
      <w:lvlJc w:val="left"/>
      <w:rPr>
        <w:rFonts w:hint="default" w:ascii="Wingdings 3" w:hAnsi="Wingdings 3" w:eastAsia="Wingdings 3" w:cs="Wingdings 3"/>
        <w:spacing w:val="-21"/>
        <w:w w:val="100"/>
        <w:sz w:val="21"/>
      </w:rPr>
    </w:lvl>
    <w:lvl w:ilvl="1" w:tentative="0">
      <w:start w:val="1"/>
      <w:numFmt w:val="bullet"/>
      <w:lvlText w:val="•"/>
      <w:lvlJc w:val="left"/>
      <w:pPr>
        <w:ind w:left="840" w:hanging="420"/>
      </w:pPr>
    </w:lvl>
    <w:lvl w:ilvl="2" w:tentative="0">
      <w:start w:val="1"/>
      <w:numFmt w:val="bullet"/>
      <w:lvlText w:val="•"/>
      <w:lvlJc w:val="left"/>
      <w:pPr>
        <w:ind w:left="1260" w:hanging="420"/>
      </w:pPr>
    </w:lvl>
    <w:lvl w:ilvl="3" w:tentative="0">
      <w:start w:val="1"/>
      <w:numFmt w:val="bullet"/>
      <w:lvlText w:val="•"/>
      <w:lvlJc w:val="left"/>
      <w:pPr>
        <w:ind w:left="1680" w:hanging="420"/>
      </w:pPr>
    </w:lvl>
    <w:lvl w:ilvl="4" w:tentative="0">
      <w:start w:val="1"/>
      <w:numFmt w:val="bullet"/>
      <w:lvlText w:val="•"/>
      <w:lvlJc w:val="left"/>
      <w:pPr>
        <w:ind w:left="2100" w:hanging="420"/>
      </w:pPr>
    </w:lvl>
    <w:lvl w:ilvl="5" w:tentative="0">
      <w:start w:val="1"/>
      <w:numFmt w:val="bullet"/>
      <w:lvlText w:val="•"/>
      <w:lvlJc w:val="left"/>
      <w:pPr>
        <w:ind w:left="2520" w:hanging="420"/>
      </w:pPr>
    </w:lvl>
    <w:lvl w:ilvl="6" w:tentative="0">
      <w:start w:val="1"/>
      <w:numFmt w:val="bullet"/>
      <w:lvlText w:val="•"/>
      <w:lvlJc w:val="left"/>
      <w:pPr>
        <w:ind w:left="2940" w:hanging="420"/>
      </w:pPr>
    </w:lvl>
    <w:lvl w:ilvl="7" w:tentative="0">
      <w:start w:val="1"/>
      <w:numFmt w:val="bullet"/>
      <w:lvlText w:val="•"/>
      <w:lvlJc w:val="left"/>
      <w:pPr>
        <w:ind w:left="3360" w:hanging="420"/>
      </w:pPr>
    </w:lvl>
    <w:lvl w:ilvl="8" w:tentative="0">
      <w:start w:val="1"/>
      <w:numFmt w:val="bullet"/>
      <w:lvlText w:val="•"/>
      <w:lvlJc w:val="left"/>
      <w:pPr>
        <w:ind w:left="3780" w:hanging="420"/>
      </w:pPr>
    </w:lvl>
  </w:abstractNum>
  <w:abstractNum w:abstractNumId="7">
    <w:nsid w:val="25B654F3"/>
    <w:multiLevelType w:val="multilevel"/>
    <w:tmpl w:val="25B654F3"/>
    <w:lvl w:ilvl="0" w:tentative="0">
      <w:start w:val="1"/>
      <w:numFmt w:val="decimal"/>
      <w:suff w:val="nothing"/>
      <w:lvlText w:val="(%1)"/>
      <w:lvlJc w:val="left"/>
      <w:rPr>
        <w:rFonts w:hint="default" w:ascii="等线" w:hAnsi="等线" w:eastAsia="等线" w:cs="等线"/>
        <w:spacing w:val="-1"/>
        <w:w w:val="102"/>
        <w:sz w:val="21"/>
      </w:rPr>
    </w:lvl>
    <w:lvl w:ilvl="1" w:tentative="0">
      <w:start w:val="1"/>
      <w:numFmt w:val="bullet"/>
      <w:lvlText w:val="•"/>
      <w:lvlJc w:val="left"/>
      <w:pPr>
        <w:ind w:left="840" w:hanging="420"/>
      </w:pPr>
    </w:lvl>
    <w:lvl w:ilvl="2" w:tentative="0">
      <w:start w:val="1"/>
      <w:numFmt w:val="bullet"/>
      <w:lvlText w:val="•"/>
      <w:lvlJc w:val="left"/>
      <w:pPr>
        <w:ind w:left="1260" w:hanging="420"/>
      </w:pPr>
    </w:lvl>
    <w:lvl w:ilvl="3" w:tentative="0">
      <w:start w:val="1"/>
      <w:numFmt w:val="bullet"/>
      <w:lvlText w:val="•"/>
      <w:lvlJc w:val="left"/>
      <w:pPr>
        <w:ind w:left="1680" w:hanging="420"/>
      </w:pPr>
    </w:lvl>
    <w:lvl w:ilvl="4" w:tentative="0">
      <w:start w:val="1"/>
      <w:numFmt w:val="bullet"/>
      <w:lvlText w:val="•"/>
      <w:lvlJc w:val="left"/>
      <w:pPr>
        <w:ind w:left="2100" w:hanging="420"/>
      </w:pPr>
    </w:lvl>
    <w:lvl w:ilvl="5" w:tentative="0">
      <w:start w:val="1"/>
      <w:numFmt w:val="bullet"/>
      <w:lvlText w:val="•"/>
      <w:lvlJc w:val="left"/>
      <w:pPr>
        <w:ind w:left="2520" w:hanging="420"/>
      </w:pPr>
    </w:lvl>
    <w:lvl w:ilvl="6" w:tentative="0">
      <w:start w:val="1"/>
      <w:numFmt w:val="bullet"/>
      <w:lvlText w:val="•"/>
      <w:lvlJc w:val="left"/>
      <w:pPr>
        <w:ind w:left="2940" w:hanging="420"/>
      </w:pPr>
    </w:lvl>
    <w:lvl w:ilvl="7" w:tentative="0">
      <w:start w:val="1"/>
      <w:numFmt w:val="bullet"/>
      <w:lvlText w:val="•"/>
      <w:lvlJc w:val="left"/>
      <w:pPr>
        <w:ind w:left="3360" w:hanging="420"/>
      </w:pPr>
    </w:lvl>
    <w:lvl w:ilvl="8" w:tentative="0">
      <w:start w:val="1"/>
      <w:numFmt w:val="bullet"/>
      <w:lvlText w:val="•"/>
      <w:lvlJc w:val="left"/>
      <w:pPr>
        <w:ind w:left="3780" w:hanging="420"/>
      </w:pPr>
    </w:lvl>
  </w:abstractNum>
  <w:abstractNum w:abstractNumId="8">
    <w:nsid w:val="2A8F537B"/>
    <w:multiLevelType w:val="multilevel"/>
    <w:tmpl w:val="2A8F537B"/>
    <w:lvl w:ilvl="0" w:tentative="0">
      <w:start w:val="1"/>
      <w:numFmt w:val="decimal"/>
      <w:suff w:val="nothing"/>
      <w:lvlText w:val="（%1）"/>
      <w:lvlJc w:val="left"/>
      <w:rPr>
        <w:rFonts w:hint="default" w:ascii="等线" w:hAnsi="等线" w:eastAsia="等线" w:cs="等线"/>
        <w:spacing w:val="-3"/>
        <w:w w:val="102"/>
        <w:sz w:val="21"/>
      </w:rPr>
    </w:lvl>
    <w:lvl w:ilvl="1" w:tentative="0">
      <w:start w:val="1"/>
      <w:numFmt w:val="bullet"/>
      <w:lvlText w:val="•"/>
      <w:lvlJc w:val="left"/>
      <w:pPr>
        <w:ind w:left="840" w:hanging="420"/>
      </w:pPr>
    </w:lvl>
    <w:lvl w:ilvl="2" w:tentative="0">
      <w:start w:val="1"/>
      <w:numFmt w:val="bullet"/>
      <w:lvlText w:val="•"/>
      <w:lvlJc w:val="left"/>
      <w:pPr>
        <w:ind w:left="1260" w:hanging="420"/>
      </w:pPr>
    </w:lvl>
    <w:lvl w:ilvl="3" w:tentative="0">
      <w:start w:val="1"/>
      <w:numFmt w:val="bullet"/>
      <w:lvlText w:val="•"/>
      <w:lvlJc w:val="left"/>
      <w:pPr>
        <w:ind w:left="1680" w:hanging="420"/>
      </w:pPr>
    </w:lvl>
    <w:lvl w:ilvl="4" w:tentative="0">
      <w:start w:val="1"/>
      <w:numFmt w:val="bullet"/>
      <w:lvlText w:val="•"/>
      <w:lvlJc w:val="left"/>
      <w:pPr>
        <w:ind w:left="2100" w:hanging="420"/>
      </w:pPr>
    </w:lvl>
    <w:lvl w:ilvl="5" w:tentative="0">
      <w:start w:val="1"/>
      <w:numFmt w:val="bullet"/>
      <w:lvlText w:val="•"/>
      <w:lvlJc w:val="left"/>
      <w:pPr>
        <w:ind w:left="2520" w:hanging="420"/>
      </w:pPr>
    </w:lvl>
    <w:lvl w:ilvl="6" w:tentative="0">
      <w:start w:val="1"/>
      <w:numFmt w:val="bullet"/>
      <w:lvlText w:val="•"/>
      <w:lvlJc w:val="left"/>
      <w:pPr>
        <w:ind w:left="2940" w:hanging="420"/>
      </w:pPr>
    </w:lvl>
    <w:lvl w:ilvl="7" w:tentative="0">
      <w:start w:val="1"/>
      <w:numFmt w:val="bullet"/>
      <w:lvlText w:val="•"/>
      <w:lvlJc w:val="left"/>
      <w:pPr>
        <w:ind w:left="3360" w:hanging="420"/>
      </w:pPr>
    </w:lvl>
    <w:lvl w:ilvl="8" w:tentative="0">
      <w:start w:val="1"/>
      <w:numFmt w:val="bullet"/>
      <w:lvlText w:val="•"/>
      <w:lvlJc w:val="left"/>
      <w:pPr>
        <w:ind w:left="3780" w:hanging="420"/>
      </w:pPr>
    </w:lvl>
  </w:abstractNum>
  <w:abstractNum w:abstractNumId="9">
    <w:nsid w:val="59ADCABA"/>
    <w:multiLevelType w:val="multilevel"/>
    <w:tmpl w:val="59ADCABA"/>
    <w:lvl w:ilvl="0" w:tentative="0">
      <w:start w:val="1"/>
      <w:numFmt w:val="decimal"/>
      <w:suff w:val="space"/>
      <w:lvlText w:val="（%1）"/>
      <w:lvlJc w:val="left"/>
      <w:rPr>
        <w:rFonts w:hint="default" w:ascii="等线" w:hAnsi="等线" w:eastAsia="等线" w:cs="等线"/>
        <w:spacing w:val="17"/>
        <w:w w:val="105"/>
        <w:sz w:val="21"/>
      </w:rPr>
    </w:lvl>
    <w:lvl w:ilvl="1" w:tentative="0">
      <w:start w:val="1"/>
      <w:numFmt w:val="bullet"/>
      <w:lvlText w:val="•"/>
      <w:lvlJc w:val="left"/>
      <w:pPr>
        <w:ind w:left="840" w:hanging="420"/>
      </w:pPr>
    </w:lvl>
    <w:lvl w:ilvl="2" w:tentative="0">
      <w:start w:val="1"/>
      <w:numFmt w:val="bullet"/>
      <w:lvlText w:val="•"/>
      <w:lvlJc w:val="left"/>
      <w:pPr>
        <w:ind w:left="1260" w:hanging="420"/>
      </w:pPr>
    </w:lvl>
    <w:lvl w:ilvl="3" w:tentative="0">
      <w:start w:val="1"/>
      <w:numFmt w:val="bullet"/>
      <w:lvlText w:val="•"/>
      <w:lvlJc w:val="left"/>
      <w:pPr>
        <w:ind w:left="1680" w:hanging="420"/>
      </w:pPr>
    </w:lvl>
    <w:lvl w:ilvl="4" w:tentative="0">
      <w:start w:val="1"/>
      <w:numFmt w:val="bullet"/>
      <w:lvlText w:val="•"/>
      <w:lvlJc w:val="left"/>
      <w:pPr>
        <w:ind w:left="2100" w:hanging="420"/>
      </w:pPr>
    </w:lvl>
    <w:lvl w:ilvl="5" w:tentative="0">
      <w:start w:val="1"/>
      <w:numFmt w:val="bullet"/>
      <w:lvlText w:val="•"/>
      <w:lvlJc w:val="left"/>
      <w:pPr>
        <w:ind w:left="2520" w:hanging="420"/>
      </w:pPr>
    </w:lvl>
    <w:lvl w:ilvl="6" w:tentative="0">
      <w:start w:val="1"/>
      <w:numFmt w:val="bullet"/>
      <w:lvlText w:val="•"/>
      <w:lvlJc w:val="left"/>
      <w:pPr>
        <w:ind w:left="2940" w:hanging="420"/>
      </w:pPr>
    </w:lvl>
    <w:lvl w:ilvl="7" w:tentative="0">
      <w:start w:val="1"/>
      <w:numFmt w:val="bullet"/>
      <w:lvlText w:val="•"/>
      <w:lvlJc w:val="left"/>
      <w:pPr>
        <w:ind w:left="3360" w:hanging="420"/>
      </w:pPr>
    </w:lvl>
    <w:lvl w:ilvl="8" w:tentative="0">
      <w:start w:val="1"/>
      <w:numFmt w:val="bullet"/>
      <w:lvlText w:val="•"/>
      <w:lvlJc w:val="left"/>
      <w:pPr>
        <w:ind w:left="3780" w:hanging="420"/>
      </w:pPr>
    </w:lvl>
  </w:abstractNum>
  <w:abstractNum w:abstractNumId="10">
    <w:nsid w:val="5A241D34"/>
    <w:multiLevelType w:val="multilevel"/>
    <w:tmpl w:val="5A241D34"/>
    <w:lvl w:ilvl="0" w:tentative="0">
      <w:start w:val="1"/>
      <w:numFmt w:val="decimal"/>
      <w:suff w:val="nothing"/>
      <w:lvlText w:val="（%1）"/>
      <w:lvlJc w:val="left"/>
      <w:rPr>
        <w:rFonts w:hint="default" w:ascii="等线" w:hAnsi="等线" w:eastAsia="等线" w:cs="等线"/>
        <w:spacing w:val="-3"/>
        <w:w w:val="102"/>
        <w:sz w:val="21"/>
      </w:rPr>
    </w:lvl>
    <w:lvl w:ilvl="1" w:tentative="0">
      <w:start w:val="1"/>
      <w:numFmt w:val="bullet"/>
      <w:lvlText w:val="•"/>
      <w:lvlJc w:val="left"/>
      <w:pPr>
        <w:ind w:left="840" w:hanging="420"/>
      </w:pPr>
    </w:lvl>
    <w:lvl w:ilvl="2" w:tentative="0">
      <w:start w:val="1"/>
      <w:numFmt w:val="bullet"/>
      <w:lvlText w:val="•"/>
      <w:lvlJc w:val="left"/>
      <w:pPr>
        <w:ind w:left="1260" w:hanging="420"/>
      </w:pPr>
    </w:lvl>
    <w:lvl w:ilvl="3" w:tentative="0">
      <w:start w:val="1"/>
      <w:numFmt w:val="bullet"/>
      <w:lvlText w:val="•"/>
      <w:lvlJc w:val="left"/>
      <w:pPr>
        <w:ind w:left="1680" w:hanging="420"/>
      </w:pPr>
    </w:lvl>
    <w:lvl w:ilvl="4" w:tentative="0">
      <w:start w:val="1"/>
      <w:numFmt w:val="bullet"/>
      <w:lvlText w:val="•"/>
      <w:lvlJc w:val="left"/>
      <w:pPr>
        <w:ind w:left="2100" w:hanging="420"/>
      </w:pPr>
    </w:lvl>
    <w:lvl w:ilvl="5" w:tentative="0">
      <w:start w:val="1"/>
      <w:numFmt w:val="bullet"/>
      <w:lvlText w:val="•"/>
      <w:lvlJc w:val="left"/>
      <w:pPr>
        <w:ind w:left="2520" w:hanging="420"/>
      </w:pPr>
    </w:lvl>
    <w:lvl w:ilvl="6" w:tentative="0">
      <w:start w:val="1"/>
      <w:numFmt w:val="bullet"/>
      <w:lvlText w:val="•"/>
      <w:lvlJc w:val="left"/>
      <w:pPr>
        <w:ind w:left="2940" w:hanging="420"/>
      </w:pPr>
    </w:lvl>
    <w:lvl w:ilvl="7" w:tentative="0">
      <w:start w:val="1"/>
      <w:numFmt w:val="bullet"/>
      <w:lvlText w:val="•"/>
      <w:lvlJc w:val="left"/>
      <w:pPr>
        <w:ind w:left="3360" w:hanging="420"/>
      </w:pPr>
    </w:lvl>
    <w:lvl w:ilvl="8" w:tentative="0">
      <w:start w:val="1"/>
      <w:numFmt w:val="bullet"/>
      <w:lvlText w:val="•"/>
      <w:lvlJc w:val="left"/>
      <w:pPr>
        <w:ind w:left="3780" w:hanging="420"/>
      </w:pPr>
    </w:lvl>
  </w:abstractNum>
  <w:abstractNum w:abstractNumId="11">
    <w:nsid w:val="72183CF9"/>
    <w:multiLevelType w:val="multilevel"/>
    <w:tmpl w:val="72183CF9"/>
    <w:lvl w:ilvl="0" w:tentative="0">
      <w:start w:val="1"/>
      <w:numFmt w:val="bullet"/>
      <w:suff w:val="space"/>
      <w:lvlText w:val="l"/>
      <w:lvlJc w:val="left"/>
      <w:rPr>
        <w:rFonts w:hint="default" w:ascii="Wingdings 3" w:hAnsi="Wingdings 3" w:eastAsia="Wingdings 3" w:cs="Wingdings 3"/>
        <w:spacing w:val="-21"/>
        <w:w w:val="100"/>
        <w:sz w:val="21"/>
      </w:rPr>
    </w:lvl>
    <w:lvl w:ilvl="1" w:tentative="0">
      <w:start w:val="1"/>
      <w:numFmt w:val="bullet"/>
      <w:lvlText w:val="•"/>
      <w:lvlJc w:val="left"/>
      <w:pPr>
        <w:ind w:left="840" w:hanging="420"/>
      </w:pPr>
    </w:lvl>
    <w:lvl w:ilvl="2" w:tentative="0">
      <w:start w:val="1"/>
      <w:numFmt w:val="bullet"/>
      <w:lvlText w:val="•"/>
      <w:lvlJc w:val="left"/>
      <w:pPr>
        <w:ind w:left="1260" w:hanging="420"/>
      </w:pPr>
    </w:lvl>
    <w:lvl w:ilvl="3" w:tentative="0">
      <w:start w:val="1"/>
      <w:numFmt w:val="bullet"/>
      <w:lvlText w:val="•"/>
      <w:lvlJc w:val="left"/>
      <w:pPr>
        <w:ind w:left="1680" w:hanging="420"/>
      </w:pPr>
    </w:lvl>
    <w:lvl w:ilvl="4" w:tentative="0">
      <w:start w:val="1"/>
      <w:numFmt w:val="bullet"/>
      <w:lvlText w:val="•"/>
      <w:lvlJc w:val="left"/>
      <w:pPr>
        <w:ind w:left="2100" w:hanging="420"/>
      </w:pPr>
    </w:lvl>
    <w:lvl w:ilvl="5" w:tentative="0">
      <w:start w:val="1"/>
      <w:numFmt w:val="bullet"/>
      <w:lvlText w:val="•"/>
      <w:lvlJc w:val="left"/>
      <w:pPr>
        <w:ind w:left="2520" w:hanging="420"/>
      </w:pPr>
    </w:lvl>
    <w:lvl w:ilvl="6" w:tentative="0">
      <w:start w:val="1"/>
      <w:numFmt w:val="bullet"/>
      <w:lvlText w:val="•"/>
      <w:lvlJc w:val="left"/>
      <w:pPr>
        <w:ind w:left="2940" w:hanging="420"/>
      </w:pPr>
    </w:lvl>
    <w:lvl w:ilvl="7" w:tentative="0">
      <w:start w:val="1"/>
      <w:numFmt w:val="bullet"/>
      <w:lvlText w:val="•"/>
      <w:lvlJc w:val="left"/>
      <w:pPr>
        <w:ind w:left="3360" w:hanging="420"/>
      </w:pPr>
    </w:lvl>
    <w:lvl w:ilvl="8" w:tentative="0">
      <w:start w:val="1"/>
      <w:numFmt w:val="bullet"/>
      <w:lvlText w:val="•"/>
      <w:lvlJc w:val="left"/>
      <w:pPr>
        <w:ind w:left="3780" w:hanging="420"/>
      </w:p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0"/>
  </w:num>
  <w:num w:numId="10">
    <w:abstractNumId w:val="8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hideSpellingErrors/>
  <w:hideGrammaticalErrors/>
  <w:documentProtection w:enforcement="0"/>
  <w:compat>
    <w:spaceForUL/>
    <w:useFELayout/>
    <w:compatSetting w:name="compatibilityMode" w:uri="http://schemas.microsoft.com/office/word" w:val="12"/>
  </w:compat>
  <w:docVars>
    <w:docVar w:name="commondata" w:val="eyJoZGlkIjoiOTg2ZWU0NmExMzA3ZjlmYWY1ZDhiOGU1MTU5MmY2MmIifQ=="/>
  </w:docVars>
  <w:rsids>
    <w:rsidRoot w:val="00000000"/>
    <w:rsid w:val="322E0A99"/>
    <w:rsid w:val="5F974ADF"/>
    <w:rsid w:val="6EC439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7"/>
    <customShpInfo spid="_x0000_s1028"/>
    <customShpInfo spid="_x0000_s1026"/>
    <customShpInfo spid="_x0000_s1029"/>
    <customShpInfo spid="_x0000_s1031"/>
    <customShpInfo spid="_x0000_s1032"/>
    <customShpInfo spid="_x0000_s1030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8"/>
    <customShpInfo spid="_x0000_s1049"/>
    <customShpInfo spid="_x0000_s1047"/>
    <customShpInfo spid="_x0000_s1050"/>
    <customShpInfo spid="_x0000_s1052"/>
    <customShpInfo spid="_x0000_s1053"/>
    <customShpInfo spid="_x0000_s1051"/>
    <customShpInfo spid="_x0000_s1055"/>
    <customShpInfo spid="_x0000_s1056"/>
    <customShpInfo spid="_x0000_s1054"/>
    <customShpInfo spid="_x0000_s1057"/>
    <customShpInfo spid="_x0000_s1058"/>
    <customShpInfo spid="_x0000_s1060"/>
    <customShpInfo spid="_x0000_s1061"/>
    <customShpInfo spid="_x0000_s1059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9"/>
    <customShpInfo spid="_x0000_s1080"/>
    <customShpInfo spid="_x0000_s1078"/>
    <customShpInfo spid="_x0000_s1081"/>
    <customShpInfo spid="_x0000_s1082"/>
    <customShpInfo spid="_x0000_s1084"/>
    <customShpInfo spid="_x0000_s1085"/>
    <customShpInfo spid="_x0000_s1083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086"/>
    <customShpInfo spid="_x0000_s1103"/>
    <customShpInfo spid="_x0000_s1104"/>
    <customShpInfo spid="_x0000_s1102"/>
    <customShpInfo spid="_x0000_s1105"/>
    <customShpInfo spid="_x0000_s1106"/>
    <customShpInfo spid="_x0000_s1108"/>
    <customShpInfo spid="_x0000_s1109"/>
    <customShpInfo spid="_x0000_s1107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18"/>
    <customShpInfo spid="_x0000_s1119"/>
    <customShpInfo spid="_x0000_s1120"/>
    <customShpInfo spid="_x0000_s1121"/>
    <customShpInfo spid="_x0000_s1123"/>
    <customShpInfo spid="_x0000_s1124"/>
    <customShpInfo spid="_x0000_s1122"/>
    <customShpInfo spid="_x0000_s1125"/>
    <customShpInfo spid="_x0000_s1126"/>
    <customShpInfo spid="_x0000_s1128"/>
    <customShpInfo spid="_x0000_s1129"/>
    <customShpInfo spid="_x0000_s1127"/>
    <customShpInfo spid="_x0000_s1131"/>
    <customShpInfo spid="_x0000_s1132"/>
    <customShpInfo spid="_x0000_s1130"/>
    <customShpInfo spid="_x0000_s1133"/>
    <customShpInfo spid="_x0000_s1134"/>
    <customShpInfo spid="_x0000_s1135"/>
    <customShpInfo spid="_x0000_s1137"/>
    <customShpInfo spid="_x0000_s1138"/>
    <customShpInfo spid="_x0000_s1136"/>
    <customShpInfo spid="_x0000_s1139"/>
    <customShpInfo spid="_x0000_s1140"/>
    <customShpInfo spid="_x0000_s1142"/>
    <customShpInfo spid="_x0000_s1143"/>
    <customShpInfo spid="_x0000_s1141"/>
    <customShpInfo spid="_x0000_s1144"/>
    <customShpInfo spid="_x0000_s1145"/>
    <customShpInfo spid="_x0000_s1146"/>
    <customShpInfo spid="_x0000_s1148"/>
    <customShpInfo spid="_x0000_s1149"/>
    <customShpInfo spid="_x0000_s1147"/>
    <customShpInfo spid="_x0000_s1151"/>
    <customShpInfo spid="_x0000_s1152"/>
    <customShpInfo spid="_x0000_s1150"/>
    <customShpInfo spid="_x0000_s1153"/>
    <customShpInfo spid="_x0000_s1155"/>
    <customShpInfo spid="_x0000_s1156"/>
    <customShpInfo spid="_x0000_s1154"/>
    <customShpInfo spid="_x0000_s1157"/>
    <customShpInfo spid="_x0000_s1158"/>
    <customShpInfo spid="_x0000_s1159"/>
    <customShpInfo spid="_x0000_s1160"/>
    <customShpInfo spid="_x0000_s1161"/>
    <customShpInfo spid="_x0000_s1162"/>
    <customShpInfo spid="_x0000_s1163"/>
    <customShpInfo spid="_x0000_s1164"/>
    <customShpInfo spid="_x0000_s1165"/>
    <customShpInfo spid="_x0000_s1166"/>
    <customShpInfo spid="_x0000_s1168"/>
    <customShpInfo spid="_x0000_s1169"/>
    <customShpInfo spid="_x0000_s1167"/>
    <customShpInfo spid="_x0000_s1170"/>
    <customShpInfo spid="_x0000_s1172"/>
    <customShpInfo spid="_x0000_s1173"/>
    <customShpInfo spid="_x0000_s1171"/>
    <customShpInfo spid="_x0000_s1175"/>
    <customShpInfo spid="_x0000_s1176"/>
    <customShpInfo spid="_x0000_s1177"/>
    <customShpInfo spid="_x0000_s1178"/>
    <customShpInfo spid="_x0000_s1179"/>
    <customShpInfo spid="_x0000_s1180"/>
    <customShpInfo spid="_x0000_s1181"/>
    <customShpInfo spid="_x0000_s1182"/>
    <customShpInfo spid="_x0000_s1183"/>
    <customShpInfo spid="_x0000_s1184"/>
    <customShpInfo spid="_x0000_s1185"/>
    <customShpInfo spid="_x0000_s1186"/>
    <customShpInfo spid="_x0000_s1187"/>
    <customShpInfo spid="_x0000_s1188"/>
    <customShpInfo spid="_x0000_s1189"/>
    <customShpInfo spid="_x0000_s1190"/>
    <customShpInfo spid="_x0000_s1191"/>
    <customShpInfo spid="_x0000_s1192"/>
    <customShpInfo spid="_x0000_s1174"/>
    <customShpInfo spid="_x0000_s1193"/>
    <customShpInfo spid="_x0000_s1194"/>
    <customShpInfo spid="_x0000_s1196"/>
    <customShpInfo spid="_x0000_s1197"/>
    <customShpInfo spid="_x0000_s1195"/>
    <customShpInfo spid="_x0000_s1198"/>
    <customShpInfo spid="_x0000_s1200"/>
    <customShpInfo spid="_x0000_s1201"/>
    <customShpInfo spid="_x0000_s1199"/>
    <customShpInfo spid="_x0000_s1202"/>
    <customShpInfo spid="_x0000_s1203"/>
    <customShpInfo spid="_x0000_s1205"/>
    <customShpInfo spid="_x0000_s1206"/>
    <customShpInfo spid="_x0000_s1204"/>
    <customShpInfo spid="_x0000_s1207"/>
    <customShpInfo spid="_x0000_s1209"/>
    <customShpInfo spid="_x0000_s1210"/>
    <customShpInfo spid="_x0000_s1208"/>
    <customShpInfo spid="_x0000_s1212"/>
    <customShpInfo spid="_x0000_s1213"/>
    <customShpInfo spid="_x0000_s1214"/>
    <customShpInfo spid="_x0000_s1211"/>
    <customShpInfo spid="_x0000_s1216"/>
    <customShpInfo spid="_x0000_s1217"/>
    <customShpInfo spid="_x0000_s1215"/>
    <customShpInfo spid="_x0000_s1218"/>
    <customShpInfo spid="_x0000_s1220"/>
    <customShpInfo spid="_x0000_s1221"/>
    <customShpInfo spid="_x0000_s1219"/>
    <customShpInfo spid="_x0000_s1222"/>
    <customShpInfo spid="_x0000_s1223"/>
    <customShpInfo spid="_x0000_s1224"/>
    <customShpInfo spid="_x0000_s1225"/>
    <customShpInfo spid="_x0000_s1227"/>
    <customShpInfo spid="_x0000_s1228"/>
    <customShpInfo spid="_x0000_s1226"/>
    <customShpInfo spid="_x0000_s1229"/>
    <customShpInfo spid="_x0000_s1231"/>
    <customShpInfo spid="_x0000_s1232"/>
    <customShpInfo spid="_x0000_s1230"/>
    <customShpInfo spid="_x0000_s1234"/>
    <customShpInfo spid="_x0000_s1235"/>
    <customShpInfo spid="_x0000_s1233"/>
    <customShpInfo spid="_x0000_s1236"/>
    <customShpInfo spid="_x0000_s1237"/>
    <customShpInfo spid="_x0000_s1239"/>
    <customShpInfo spid="_x0000_s1240"/>
    <customShpInfo spid="_x0000_s1238"/>
    <customShpInfo spid="_x0000_s1241"/>
    <customShpInfo spid="_x0000_s1242"/>
    <customShpInfo spid="_x0000_s1243"/>
    <customShpInfo spid="_x0000_s1244"/>
    <customShpInfo spid="_x0000_s1246"/>
    <customShpInfo spid="_x0000_s1247"/>
    <customShpInfo spid="_x0000_s1245"/>
    <customShpInfo spid="_x0000_s1248"/>
    <customShpInfo spid="_x0000_s1249"/>
    <customShpInfo spid="_x0000_s1251"/>
    <customShpInfo spid="_x0000_s1252"/>
    <customShpInfo spid="_x0000_s1250"/>
    <customShpInfo spid="_x0000_s1253"/>
    <customShpInfo spid="_x0000_s1255"/>
    <customShpInfo spid="_x0000_s1256"/>
    <customShpInfo spid="_x0000_s1257"/>
    <customShpInfo spid="_x0000_s1258"/>
    <customShpInfo spid="_x0000_s1259"/>
    <customShpInfo spid="_x0000_s1260"/>
    <customShpInfo spid="_x0000_s1261"/>
    <customShpInfo spid="_x0000_s1262"/>
    <customShpInfo spid="_x0000_s1263"/>
    <customShpInfo spid="_x0000_s1264"/>
    <customShpInfo spid="_x0000_s1265"/>
    <customShpInfo spid="_x0000_s1266"/>
    <customShpInfo spid="_x0000_s1267"/>
    <customShpInfo spid="_x0000_s1268"/>
    <customShpInfo spid="_x0000_s1269"/>
    <customShpInfo spid="_x0000_s1270"/>
    <customShpInfo spid="_x0000_s1271"/>
    <customShpInfo spid="_x0000_s1272"/>
    <customShpInfo spid="_x0000_s1273"/>
    <customShpInfo spid="_x0000_s1274"/>
    <customShpInfo spid="_x0000_s1275"/>
    <customShpInfo spid="_x0000_s1276"/>
    <customShpInfo spid="_x0000_s1277"/>
    <customShpInfo spid="_x0000_s1278"/>
    <customShpInfo spid="_x0000_s1254"/>
    <customShpInfo spid="_x0000_s1280"/>
    <customShpInfo spid="_x0000_s1281"/>
    <customShpInfo spid="_x0000_s1279"/>
    <customShpInfo spid="_x0000_s1282"/>
    <customShpInfo spid="_x0000_s1283"/>
    <customShpInfo spid="_x0000_s1285"/>
    <customShpInfo spid="_x0000_s1286"/>
    <customShpInfo spid="_x0000_s1284"/>
    <customShpInfo spid="_x0000_s1287"/>
    <customShpInfo spid="_x0000_s1288"/>
    <customShpInfo spid="_x0000_s1289"/>
    <customShpInfo spid="_x0000_s1290"/>
    <customShpInfo spid="_x0000_s1291"/>
    <customShpInfo spid="_x0000_s1292"/>
    <customShpInfo spid="_x0000_s1293"/>
    <customShpInfo spid="_x0000_s1294"/>
    <customShpInfo spid="_x0000_s1295"/>
    <customShpInfo spid="_x0000_s1296"/>
    <customShpInfo spid="_x0000_s1297"/>
    <customShpInfo spid="_x0000_s1298"/>
    <customShpInfo spid="_x0000_s1299"/>
    <customShpInfo spid="_x0000_s1300"/>
    <customShpInfo spid="_x0000_s1301"/>
    <customShpInfo spid="_x0000_s1302"/>
    <customShpInfo spid="_x0000_s1303"/>
    <customShpInfo spid="_x0000_s1304"/>
    <customShpInfo spid="_x0000_s1305"/>
    <customShpInfo spid="_x0000_s1306"/>
    <customShpInfo spid="_x0000_s1308"/>
    <customShpInfo spid="_x0000_s1309"/>
    <customShpInfo spid="_x0000_s1307"/>
    <customShpInfo spid="_x0000_s1310"/>
    <customShpInfo spid="_x0000_s1311"/>
    <customShpInfo spid="_x0000_s1313"/>
    <customShpInfo spid="_x0000_s1314"/>
    <customShpInfo spid="_x0000_s1312"/>
    <customShpInfo spid="_x0000_s1316"/>
    <customShpInfo spid="_x0000_s1317"/>
    <customShpInfo spid="_x0000_s1315"/>
    <customShpInfo spid="_x0000_s1318"/>
    <customShpInfo spid="_x0000_s1319"/>
    <customShpInfo spid="_x0000_s1321"/>
    <customShpInfo spid="_x0000_s1322"/>
    <customShpInfo spid="_x0000_s1320"/>
    <customShpInfo spid="_x0000_s1323"/>
    <customShpInfo spid="_x0000_s1324"/>
    <customShpInfo spid="_x0000_s1325"/>
    <customShpInfo spid="_x0000_s1326"/>
    <customShpInfo spid="_x0000_s1327"/>
    <customShpInfo spid="_x0000_s1328"/>
    <customShpInfo spid="_x0000_s1329"/>
    <customShpInfo spid="_x0000_s1330"/>
    <customShpInfo spid="_x0000_s1331"/>
    <customShpInfo spid="_x0000_s1332"/>
    <customShpInfo spid="_x0000_s1333"/>
    <customShpInfo spid="_x0000_s1334"/>
    <customShpInfo spid="_x0000_s1336"/>
    <customShpInfo spid="_x0000_s1337"/>
    <customShpInfo spid="_x0000_s1335"/>
    <customShpInfo spid="_x0000_s1338"/>
    <customShpInfo spid="_x0000_s1339"/>
    <customShpInfo spid="_x0000_s1341"/>
    <customShpInfo spid="_x0000_s1342"/>
    <customShpInfo spid="_x0000_s134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2017-09-30T08:42:00Z</dcterms:created>
  <dc:creator>。</dc:creator>
  <cp:lastModifiedBy>。</cp:lastModifiedBy>
  <dcterms:modified xsi:type="dcterms:W3CDTF">2023-12-04T05:48:58Z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D0B0A2BABEAC41E58A8EF95B2D718F63_12</vt:lpwstr>
  </property>
</Properties>
</file>